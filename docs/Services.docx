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5D0" w:rsidRDefault="005D7302">
      <w:pPr>
        <w:pStyle w:val="Title"/>
      </w:pPr>
      <w:r>
        <w:t xml:space="preserve">Services provided by </w:t>
      </w:r>
      <w:proofErr w:type="spellStart"/>
      <w:r>
        <w:t>ZimliTech</w:t>
      </w:r>
      <w:proofErr w:type="spellEnd"/>
    </w:p>
    <w:p w:rsidR="005D7302" w:rsidRPr="005D7302" w:rsidRDefault="005D7302" w:rsidP="005D7302">
      <w:pPr>
        <w:pStyle w:val="Heading5"/>
        <w:shd w:val="clear" w:color="auto" w:fill="FFFFFF"/>
        <w:spacing w:before="0" w:after="225"/>
        <w:rPr>
          <w:rFonts w:ascii="Arial" w:hAnsi="Arial" w:cs="Arial"/>
          <w:color w:val="000000"/>
          <w:sz w:val="32"/>
        </w:rPr>
      </w:pPr>
      <w:r w:rsidRPr="005D7302">
        <w:rPr>
          <w:rFonts w:ascii="Arial" w:hAnsi="Arial" w:cs="Arial"/>
          <w:color w:val="000000"/>
          <w:sz w:val="32"/>
        </w:rPr>
        <w:t>Software Development</w:t>
      </w:r>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7" w:history="1">
        <w:r w:rsidR="005D7302" w:rsidRPr="005D7302">
          <w:rPr>
            <w:rFonts w:ascii="Arial" w:eastAsia="Times New Roman" w:hAnsi="Arial" w:cs="Arial"/>
            <w:color w:val="333333"/>
            <w:sz w:val="24"/>
            <w:szCs w:val="24"/>
            <w:lang w:val="en-CA" w:eastAsia="en-CA"/>
          </w:rPr>
          <w:t>Web Development</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8" w:history="1">
        <w:r w:rsidR="005D7302" w:rsidRPr="005D7302">
          <w:rPr>
            <w:rFonts w:ascii="Arial" w:eastAsia="Times New Roman" w:hAnsi="Arial" w:cs="Arial"/>
            <w:color w:val="333333"/>
            <w:sz w:val="24"/>
            <w:szCs w:val="24"/>
            <w:lang w:val="en-CA" w:eastAsia="en-CA"/>
          </w:rPr>
          <w:t>Mobile App Development</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9" w:history="1">
        <w:proofErr w:type="spellStart"/>
        <w:r w:rsidR="005D7302" w:rsidRPr="005D7302">
          <w:rPr>
            <w:rFonts w:ascii="Arial" w:eastAsia="Times New Roman" w:hAnsi="Arial" w:cs="Arial"/>
            <w:color w:val="333333"/>
            <w:sz w:val="24"/>
            <w:szCs w:val="24"/>
            <w:lang w:val="en-CA" w:eastAsia="en-CA"/>
          </w:rPr>
          <w:t>SaaS</w:t>
        </w:r>
        <w:proofErr w:type="spellEnd"/>
        <w:r w:rsidR="005D7302" w:rsidRPr="005D7302">
          <w:rPr>
            <w:rFonts w:ascii="Arial" w:eastAsia="Times New Roman" w:hAnsi="Arial" w:cs="Arial"/>
            <w:color w:val="333333"/>
            <w:sz w:val="24"/>
            <w:szCs w:val="24"/>
            <w:lang w:val="en-CA" w:eastAsia="en-CA"/>
          </w:rPr>
          <w:t xml:space="preserve"> Development</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10" w:history="1">
        <w:r w:rsidR="005D7302" w:rsidRPr="005D7302">
          <w:rPr>
            <w:rFonts w:ascii="Arial" w:eastAsia="Times New Roman" w:hAnsi="Arial" w:cs="Arial"/>
            <w:color w:val="333333"/>
            <w:sz w:val="24"/>
            <w:szCs w:val="24"/>
            <w:lang w:val="en-CA" w:eastAsia="en-CA"/>
          </w:rPr>
          <w:t>Custom Software Solutions</w:t>
        </w:r>
      </w:hyperlink>
    </w:p>
    <w:p w:rsid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11" w:history="1">
        <w:r w:rsidR="005D7302" w:rsidRPr="005D7302">
          <w:rPr>
            <w:rFonts w:ascii="Arial" w:eastAsia="Times New Roman" w:hAnsi="Arial" w:cs="Arial"/>
            <w:color w:val="333333"/>
            <w:sz w:val="24"/>
            <w:szCs w:val="24"/>
            <w:lang w:val="en-CA" w:eastAsia="en-CA"/>
          </w:rPr>
          <w:t>API Development &amp; Integration</w:t>
        </w:r>
      </w:hyperlink>
    </w:p>
    <w:p w:rsidR="005D7302" w:rsidRPr="005D7302" w:rsidRDefault="005D7302" w:rsidP="005D7302">
      <w:pPr>
        <w:pStyle w:val="Heading5"/>
        <w:shd w:val="clear" w:color="auto" w:fill="FFFFFF"/>
        <w:spacing w:before="0" w:after="225"/>
        <w:rPr>
          <w:rFonts w:ascii="Arial" w:hAnsi="Arial" w:cs="Arial"/>
          <w:color w:val="000000"/>
          <w:sz w:val="32"/>
        </w:rPr>
      </w:pPr>
      <w:r w:rsidRPr="005D7302">
        <w:rPr>
          <w:rFonts w:ascii="Arial" w:hAnsi="Arial" w:cs="Arial"/>
          <w:color w:val="000000"/>
          <w:sz w:val="32"/>
        </w:rPr>
        <w:t>Data Science</w:t>
      </w:r>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12" w:history="1">
        <w:r w:rsidR="005D7302" w:rsidRPr="005D7302">
          <w:rPr>
            <w:rFonts w:ascii="Arial" w:eastAsia="Times New Roman" w:hAnsi="Arial" w:cs="Arial"/>
            <w:color w:val="333333"/>
            <w:sz w:val="24"/>
            <w:szCs w:val="24"/>
            <w:lang w:val="en-CA" w:eastAsia="en-CA"/>
          </w:rPr>
          <w:t>Data Analytics</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13" w:history="1">
        <w:r w:rsidR="005D7302" w:rsidRPr="005D7302">
          <w:rPr>
            <w:rFonts w:ascii="Arial" w:eastAsia="Times New Roman" w:hAnsi="Arial" w:cs="Arial"/>
            <w:color w:val="333333"/>
            <w:sz w:val="24"/>
            <w:szCs w:val="24"/>
            <w:lang w:val="en-CA" w:eastAsia="en-CA"/>
          </w:rPr>
          <w:t>Machine Learning</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14" w:history="1">
        <w:r w:rsidR="005D7302" w:rsidRPr="005D7302">
          <w:rPr>
            <w:rFonts w:ascii="Arial" w:eastAsia="Times New Roman" w:hAnsi="Arial" w:cs="Arial"/>
            <w:color w:val="333333"/>
            <w:sz w:val="24"/>
            <w:szCs w:val="24"/>
            <w:lang w:val="en-CA" w:eastAsia="en-CA"/>
          </w:rPr>
          <w:t>AI Model Development</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15" w:history="1">
        <w:r w:rsidR="005D7302" w:rsidRPr="005D7302">
          <w:rPr>
            <w:rFonts w:ascii="Arial" w:eastAsia="Times New Roman" w:hAnsi="Arial" w:cs="Arial"/>
            <w:color w:val="333333"/>
            <w:sz w:val="24"/>
            <w:szCs w:val="24"/>
            <w:lang w:val="en-CA" w:eastAsia="en-CA"/>
          </w:rPr>
          <w:t>Predictive Analysis</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16" w:history="1">
        <w:r w:rsidR="005D7302" w:rsidRPr="005D7302">
          <w:rPr>
            <w:rFonts w:ascii="Arial" w:eastAsia="Times New Roman" w:hAnsi="Arial" w:cs="Arial"/>
            <w:color w:val="333333"/>
            <w:sz w:val="24"/>
            <w:szCs w:val="24"/>
            <w:lang w:val="en-CA" w:eastAsia="en-CA"/>
          </w:rPr>
          <w:t>Data Visualization</w:t>
        </w:r>
      </w:hyperlink>
    </w:p>
    <w:p w:rsidR="005D7302" w:rsidRPr="005D7302" w:rsidRDefault="005D7302" w:rsidP="005D7302">
      <w:pPr>
        <w:pStyle w:val="Heading5"/>
        <w:shd w:val="clear" w:color="auto" w:fill="FFFFFF"/>
        <w:spacing w:before="0" w:after="225"/>
        <w:rPr>
          <w:rFonts w:ascii="Arial" w:hAnsi="Arial" w:cs="Arial"/>
          <w:color w:val="000000"/>
          <w:sz w:val="32"/>
        </w:rPr>
      </w:pPr>
      <w:r w:rsidRPr="005D7302">
        <w:rPr>
          <w:rFonts w:ascii="Arial" w:hAnsi="Arial" w:cs="Arial"/>
          <w:color w:val="000000"/>
          <w:sz w:val="32"/>
        </w:rPr>
        <w:t>Cloud Computing</w:t>
      </w:r>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17" w:history="1">
        <w:r w:rsidR="005D7302" w:rsidRPr="005D7302">
          <w:rPr>
            <w:rFonts w:ascii="Arial" w:eastAsia="Times New Roman" w:hAnsi="Arial" w:cs="Arial"/>
            <w:color w:val="333333"/>
            <w:sz w:val="24"/>
            <w:szCs w:val="24"/>
            <w:lang w:val="en-CA" w:eastAsia="en-CA"/>
          </w:rPr>
          <w:t>Cloud Migration</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18" w:history="1">
        <w:proofErr w:type="spellStart"/>
        <w:r w:rsidR="005D7302" w:rsidRPr="005D7302">
          <w:rPr>
            <w:rFonts w:ascii="Arial" w:eastAsia="Times New Roman" w:hAnsi="Arial" w:cs="Arial"/>
            <w:color w:val="333333"/>
            <w:sz w:val="24"/>
            <w:szCs w:val="24"/>
            <w:lang w:val="en-CA" w:eastAsia="en-CA"/>
          </w:rPr>
          <w:t>DevOps</w:t>
        </w:r>
        <w:proofErr w:type="spellEnd"/>
        <w:r w:rsidR="005D7302" w:rsidRPr="005D7302">
          <w:rPr>
            <w:rFonts w:ascii="Arial" w:eastAsia="Times New Roman" w:hAnsi="Arial" w:cs="Arial"/>
            <w:color w:val="333333"/>
            <w:sz w:val="24"/>
            <w:szCs w:val="24"/>
            <w:lang w:val="en-CA" w:eastAsia="en-CA"/>
          </w:rPr>
          <w:t xml:space="preserve"> Services</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19" w:history="1">
        <w:r w:rsidR="005D7302" w:rsidRPr="005D7302">
          <w:rPr>
            <w:rFonts w:ascii="Arial" w:eastAsia="Times New Roman" w:hAnsi="Arial" w:cs="Arial"/>
            <w:color w:val="333333"/>
            <w:sz w:val="24"/>
            <w:szCs w:val="24"/>
            <w:lang w:val="en-CA" w:eastAsia="en-CA"/>
          </w:rPr>
          <w:t>Cloud Security</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20" w:history="1">
        <w:proofErr w:type="spellStart"/>
        <w:r w:rsidR="005D7302" w:rsidRPr="005D7302">
          <w:rPr>
            <w:rFonts w:ascii="Arial" w:eastAsia="Times New Roman" w:hAnsi="Arial" w:cs="Arial"/>
            <w:color w:val="333333"/>
            <w:sz w:val="24"/>
            <w:szCs w:val="24"/>
            <w:lang w:val="en-CA" w:eastAsia="en-CA"/>
          </w:rPr>
          <w:t>Serverless</w:t>
        </w:r>
        <w:proofErr w:type="spellEnd"/>
        <w:r w:rsidR="005D7302" w:rsidRPr="005D7302">
          <w:rPr>
            <w:rFonts w:ascii="Arial" w:eastAsia="Times New Roman" w:hAnsi="Arial" w:cs="Arial"/>
            <w:color w:val="333333"/>
            <w:sz w:val="24"/>
            <w:szCs w:val="24"/>
            <w:lang w:val="en-CA" w:eastAsia="en-CA"/>
          </w:rPr>
          <w:t xml:space="preserve"> Architecture</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21" w:history="1">
        <w:r w:rsidR="005D7302" w:rsidRPr="005D7302">
          <w:rPr>
            <w:rFonts w:ascii="Arial" w:eastAsia="Times New Roman" w:hAnsi="Arial" w:cs="Arial"/>
            <w:color w:val="333333"/>
            <w:sz w:val="24"/>
            <w:szCs w:val="24"/>
            <w:lang w:val="en-CA" w:eastAsia="en-CA"/>
          </w:rPr>
          <w:t>Managed Cloud Services</w:t>
        </w:r>
      </w:hyperlink>
    </w:p>
    <w:p w:rsidR="005D7302" w:rsidRPr="005D7302" w:rsidRDefault="005D7302" w:rsidP="005D7302">
      <w:pPr>
        <w:pStyle w:val="Heading5"/>
        <w:shd w:val="clear" w:color="auto" w:fill="FFFFFF"/>
        <w:spacing w:before="0" w:after="225"/>
        <w:rPr>
          <w:rFonts w:ascii="Arial" w:hAnsi="Arial" w:cs="Arial"/>
          <w:color w:val="000000"/>
          <w:sz w:val="32"/>
        </w:rPr>
      </w:pPr>
      <w:r w:rsidRPr="005D7302">
        <w:rPr>
          <w:rFonts w:ascii="Arial" w:hAnsi="Arial" w:cs="Arial"/>
          <w:color w:val="000000"/>
          <w:sz w:val="32"/>
        </w:rPr>
        <w:t>Design Services</w:t>
      </w:r>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22" w:history="1">
        <w:r w:rsidR="005D7302" w:rsidRPr="005D7302">
          <w:rPr>
            <w:rFonts w:ascii="Arial" w:eastAsia="Times New Roman" w:hAnsi="Arial" w:cs="Arial"/>
            <w:color w:val="333333"/>
            <w:sz w:val="24"/>
            <w:szCs w:val="24"/>
            <w:lang w:val="en-CA" w:eastAsia="en-CA"/>
          </w:rPr>
          <w:t>UI/UX Design</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23" w:history="1">
        <w:r w:rsidR="005D7302" w:rsidRPr="005D7302">
          <w:rPr>
            <w:rFonts w:ascii="Arial" w:eastAsia="Times New Roman" w:hAnsi="Arial" w:cs="Arial"/>
            <w:color w:val="333333"/>
            <w:sz w:val="24"/>
            <w:szCs w:val="24"/>
            <w:lang w:val="en-CA" w:eastAsia="en-CA"/>
          </w:rPr>
          <w:t>Branding &amp; Identity</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24" w:history="1">
        <w:proofErr w:type="spellStart"/>
        <w:r w:rsidR="005D7302" w:rsidRPr="005D7302">
          <w:rPr>
            <w:rFonts w:ascii="Arial" w:eastAsia="Times New Roman" w:hAnsi="Arial" w:cs="Arial"/>
            <w:color w:val="333333"/>
            <w:sz w:val="24"/>
            <w:szCs w:val="24"/>
            <w:lang w:val="en-CA" w:eastAsia="en-CA"/>
          </w:rPr>
          <w:t>Wireframing</w:t>
        </w:r>
        <w:proofErr w:type="spellEnd"/>
        <w:r w:rsidR="005D7302" w:rsidRPr="005D7302">
          <w:rPr>
            <w:rFonts w:ascii="Arial" w:eastAsia="Times New Roman" w:hAnsi="Arial" w:cs="Arial"/>
            <w:color w:val="333333"/>
            <w:sz w:val="24"/>
            <w:szCs w:val="24"/>
            <w:lang w:val="en-CA" w:eastAsia="en-CA"/>
          </w:rPr>
          <w:t xml:space="preserve"> &amp; Prototyping</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25" w:history="1">
        <w:r w:rsidR="005D7302" w:rsidRPr="005D7302">
          <w:rPr>
            <w:rFonts w:ascii="Arial" w:eastAsia="Times New Roman" w:hAnsi="Arial" w:cs="Arial"/>
            <w:color w:val="333333"/>
            <w:sz w:val="24"/>
            <w:szCs w:val="24"/>
            <w:lang w:val="en-CA" w:eastAsia="en-CA"/>
          </w:rPr>
          <w:t>Design System Development</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26" w:history="1">
        <w:r w:rsidR="005D7302" w:rsidRPr="005D7302">
          <w:rPr>
            <w:rFonts w:ascii="Arial" w:eastAsia="Times New Roman" w:hAnsi="Arial" w:cs="Arial"/>
            <w:color w:val="333333"/>
            <w:sz w:val="24"/>
            <w:szCs w:val="24"/>
            <w:lang w:val="en-CA" w:eastAsia="en-CA"/>
          </w:rPr>
          <w:t>Mobile &amp; Web App Design</w:t>
        </w:r>
      </w:hyperlink>
    </w:p>
    <w:p w:rsidR="005D7302" w:rsidRPr="005D7302" w:rsidRDefault="005D7302" w:rsidP="005D7302">
      <w:pPr>
        <w:pStyle w:val="Heading5"/>
        <w:shd w:val="clear" w:color="auto" w:fill="FFFFFF"/>
        <w:spacing w:before="0" w:after="225"/>
        <w:rPr>
          <w:rFonts w:ascii="Arial" w:hAnsi="Arial" w:cs="Arial"/>
          <w:color w:val="000000"/>
          <w:sz w:val="32"/>
        </w:rPr>
      </w:pPr>
      <w:r w:rsidRPr="005D7302">
        <w:rPr>
          <w:rFonts w:ascii="Arial" w:hAnsi="Arial" w:cs="Arial"/>
          <w:color w:val="000000"/>
          <w:sz w:val="32"/>
        </w:rPr>
        <w:t>Digital Marketing</w:t>
      </w:r>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27" w:history="1">
        <w:r w:rsidR="005D7302" w:rsidRPr="005D7302">
          <w:rPr>
            <w:rFonts w:ascii="Arial" w:eastAsia="Times New Roman" w:hAnsi="Arial" w:cs="Arial"/>
            <w:color w:val="333333"/>
            <w:sz w:val="24"/>
            <w:szCs w:val="24"/>
            <w:lang w:val="en-CA" w:eastAsia="en-CA"/>
          </w:rPr>
          <w:t>SEO Optimization</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28" w:history="1">
        <w:r w:rsidR="005D7302" w:rsidRPr="005D7302">
          <w:rPr>
            <w:rFonts w:ascii="Arial" w:eastAsia="Times New Roman" w:hAnsi="Arial" w:cs="Arial"/>
            <w:color w:val="333333"/>
            <w:sz w:val="24"/>
            <w:szCs w:val="24"/>
            <w:lang w:val="en-CA" w:eastAsia="en-CA"/>
          </w:rPr>
          <w:t>Social Media Marketing</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29" w:history="1">
        <w:r w:rsidR="005D7302" w:rsidRPr="005D7302">
          <w:rPr>
            <w:rFonts w:ascii="Arial" w:eastAsia="Times New Roman" w:hAnsi="Arial" w:cs="Arial"/>
            <w:color w:val="333333"/>
            <w:sz w:val="24"/>
            <w:szCs w:val="24"/>
            <w:lang w:val="en-CA" w:eastAsia="en-CA"/>
          </w:rPr>
          <w:t>Content Marketing</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30" w:history="1">
        <w:r w:rsidR="005D7302" w:rsidRPr="005D7302">
          <w:rPr>
            <w:rFonts w:ascii="Arial" w:eastAsia="Times New Roman" w:hAnsi="Arial" w:cs="Arial"/>
            <w:color w:val="333333"/>
            <w:sz w:val="24"/>
            <w:szCs w:val="24"/>
            <w:lang w:val="en-CA" w:eastAsia="en-CA"/>
          </w:rPr>
          <w:t>PPC &amp; Ad Campaigns</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31" w:history="1">
        <w:r w:rsidR="005D7302" w:rsidRPr="005D7302">
          <w:rPr>
            <w:rFonts w:ascii="Arial" w:eastAsia="Times New Roman" w:hAnsi="Arial" w:cs="Arial"/>
            <w:color w:val="333333"/>
            <w:sz w:val="24"/>
            <w:szCs w:val="24"/>
            <w:lang w:val="en-CA" w:eastAsia="en-CA"/>
          </w:rPr>
          <w:t>Email Marketing</w:t>
        </w:r>
      </w:hyperlink>
    </w:p>
    <w:p w:rsidR="005D7302" w:rsidRPr="005D7302" w:rsidRDefault="005D7302" w:rsidP="005D7302">
      <w:pPr>
        <w:pStyle w:val="Heading5"/>
        <w:shd w:val="clear" w:color="auto" w:fill="FFFFFF"/>
        <w:spacing w:before="0" w:after="225"/>
        <w:rPr>
          <w:rFonts w:ascii="Arial" w:hAnsi="Arial" w:cs="Arial"/>
          <w:color w:val="000000"/>
          <w:sz w:val="32"/>
        </w:rPr>
      </w:pPr>
      <w:r w:rsidRPr="005D7302">
        <w:rPr>
          <w:rFonts w:ascii="Arial" w:hAnsi="Arial" w:cs="Arial"/>
          <w:color w:val="000000"/>
          <w:sz w:val="32"/>
        </w:rPr>
        <w:lastRenderedPageBreak/>
        <w:t>Security Services</w:t>
      </w:r>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32" w:history="1">
        <w:r w:rsidR="005D7302" w:rsidRPr="005D7302">
          <w:rPr>
            <w:rFonts w:ascii="Arial" w:eastAsia="Times New Roman" w:hAnsi="Arial" w:cs="Arial"/>
            <w:color w:val="333333"/>
            <w:sz w:val="24"/>
            <w:szCs w:val="24"/>
            <w:lang w:val="en-CA" w:eastAsia="en-CA"/>
          </w:rPr>
          <w:t>Cyber Security Audits</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33" w:history="1">
        <w:r w:rsidR="005D7302" w:rsidRPr="005D7302">
          <w:rPr>
            <w:rFonts w:ascii="Arial" w:eastAsia="Times New Roman" w:hAnsi="Arial" w:cs="Arial"/>
            <w:color w:val="333333"/>
            <w:sz w:val="24"/>
            <w:szCs w:val="24"/>
            <w:lang w:val="en-CA" w:eastAsia="en-CA"/>
          </w:rPr>
          <w:t>Penetration Testing</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34" w:history="1">
        <w:r w:rsidR="005D7302" w:rsidRPr="005D7302">
          <w:rPr>
            <w:rFonts w:ascii="Arial" w:eastAsia="Times New Roman" w:hAnsi="Arial" w:cs="Arial"/>
            <w:color w:val="333333"/>
            <w:sz w:val="24"/>
            <w:szCs w:val="24"/>
            <w:lang w:val="en-CA" w:eastAsia="en-CA"/>
          </w:rPr>
          <w:t>Network Security</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35" w:history="1">
        <w:r w:rsidR="005D7302" w:rsidRPr="005D7302">
          <w:rPr>
            <w:rFonts w:ascii="Arial" w:eastAsia="Times New Roman" w:hAnsi="Arial" w:cs="Arial"/>
            <w:color w:val="333333"/>
            <w:sz w:val="24"/>
            <w:szCs w:val="24"/>
            <w:lang w:val="en-CA" w:eastAsia="en-CA"/>
          </w:rPr>
          <w:t>Data Privacy &amp; Compliance</w:t>
        </w:r>
      </w:hyperlink>
    </w:p>
    <w:p w:rsidR="005D7302" w:rsidRPr="005D7302" w:rsidRDefault="00A21CD0" w:rsidP="005D7302">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val="en-CA" w:eastAsia="en-CA"/>
        </w:rPr>
      </w:pPr>
      <w:hyperlink r:id="rId36" w:history="1">
        <w:r w:rsidR="005D7302" w:rsidRPr="005D7302">
          <w:rPr>
            <w:rFonts w:ascii="Arial" w:eastAsia="Times New Roman" w:hAnsi="Arial" w:cs="Arial"/>
            <w:color w:val="333333"/>
            <w:sz w:val="24"/>
            <w:szCs w:val="24"/>
            <w:lang w:val="en-CA" w:eastAsia="en-CA"/>
          </w:rPr>
          <w:t>Threat Monitoring</w:t>
        </w:r>
      </w:hyperlink>
    </w:p>
    <w:p w:rsidR="005D7302" w:rsidRDefault="005D7302" w:rsidP="005D7302">
      <w:pPr>
        <w:pStyle w:val="Heading5"/>
        <w:shd w:val="clear" w:color="auto" w:fill="FFFFFF"/>
        <w:spacing w:before="0" w:after="225"/>
        <w:rPr>
          <w:rFonts w:ascii="Arial" w:hAnsi="Arial" w:cs="Arial"/>
          <w:color w:val="333333"/>
        </w:rPr>
      </w:pPr>
      <w:r>
        <w:rPr>
          <w:rFonts w:ascii="Arial" w:hAnsi="Arial" w:cs="Arial"/>
          <w:color w:val="333333"/>
        </w:rPr>
        <w:br/>
      </w:r>
      <w:r w:rsidRPr="005D7302">
        <w:rPr>
          <w:rFonts w:ascii="Arial" w:hAnsi="Arial" w:cs="Arial"/>
          <w:color w:val="000000"/>
          <w:sz w:val="32"/>
        </w:rPr>
        <w:t>Custom Development</w:t>
      </w:r>
    </w:p>
    <w:p w:rsidR="005D7302" w:rsidRDefault="005D7302" w:rsidP="005D7302">
      <w:pPr>
        <w:pStyle w:val="text-muted"/>
        <w:spacing w:before="0" w:beforeAutospacing="0"/>
        <w:rPr>
          <w:rFonts w:ascii="Arial" w:hAnsi="Arial" w:cs="Arial"/>
          <w:color w:val="333333"/>
        </w:rPr>
      </w:pPr>
      <w:r>
        <w:rPr>
          <w:rFonts w:ascii="Arial" w:hAnsi="Arial" w:cs="Arial"/>
          <w:color w:val="333333"/>
        </w:rPr>
        <w:t>Tailored software solutions built to address your unique business challenges and goals.</w:t>
      </w:r>
    </w:p>
    <w:p w:rsidR="005D7302" w:rsidRDefault="005D7302" w:rsidP="005D7302">
      <w:pPr>
        <w:pStyle w:val="text-muted"/>
        <w:spacing w:before="0" w:beforeAutospacing="0"/>
        <w:rPr>
          <w:rFonts w:ascii="Arial" w:hAnsi="Arial" w:cs="Arial"/>
          <w:color w:val="333333"/>
        </w:rPr>
      </w:pPr>
    </w:p>
    <w:p w:rsidR="005D7302" w:rsidRPr="005D7302" w:rsidRDefault="005D7302" w:rsidP="005D7302">
      <w:pPr>
        <w:pStyle w:val="text-muted"/>
        <w:spacing w:before="0" w:beforeAutospacing="0"/>
        <w:rPr>
          <w:rFonts w:ascii="Arial" w:hAnsi="Arial" w:cs="Arial"/>
          <w:color w:val="333333"/>
        </w:rPr>
      </w:pPr>
    </w:p>
    <w:p w:rsidR="005D7302" w:rsidRDefault="005D7302" w:rsidP="005D7302">
      <w:pPr>
        <w:pStyle w:val="Heading2"/>
      </w:pPr>
      <w:proofErr w:type="spellStart"/>
      <w:r>
        <w:t>ZimliTech</w:t>
      </w:r>
      <w:proofErr w:type="spellEnd"/>
    </w:p>
    <w:p w:rsidR="005D7302" w:rsidRDefault="005D7302" w:rsidP="005D7302">
      <w:r>
        <w:t>Tailored software solutions built to address your unique business challenges and goals.</w:t>
      </w:r>
    </w:p>
    <w:p w:rsidR="005D7302" w:rsidRDefault="005D7302" w:rsidP="005D7302">
      <w:r>
        <w:t>Complete point-of-sale solution with inventory management, analytics, and customer loyalty programs.</w:t>
      </w:r>
    </w:p>
    <w:p w:rsidR="005D7302" w:rsidRDefault="005D7302" w:rsidP="005D7302">
      <w:r>
        <w:t>Experience our innovative solutions with a free trial or personalized demo.</w:t>
      </w:r>
    </w:p>
    <w:p w:rsidR="005D7302" w:rsidRDefault="005D7302" w:rsidP="005D7302">
      <w:r>
        <w:t>Developer Portal</w:t>
      </w:r>
    </w:p>
    <w:p w:rsidR="005D7302" w:rsidRDefault="005D7302" w:rsidP="005D7302">
      <w:r>
        <w:t>API Documentation</w:t>
      </w:r>
    </w:p>
    <w:p w:rsidR="005D7302" w:rsidRDefault="005D7302" w:rsidP="005D7302">
      <w:r>
        <w:t>SDK Downloads</w:t>
      </w:r>
    </w:p>
    <w:p w:rsidR="005D7302" w:rsidRDefault="005D7302" w:rsidP="005D7302">
      <w:r>
        <w:t xml:space="preserve">AI Development </w:t>
      </w:r>
      <w:proofErr w:type="spellStart"/>
      <w:r>
        <w:t>Masterclass</w:t>
      </w:r>
      <w:proofErr w:type="spellEnd"/>
    </w:p>
    <w:p w:rsidR="005D7302" w:rsidRDefault="005D7302" w:rsidP="005D7302">
      <w:r>
        <w:t>Cloud Security Summit</w:t>
      </w:r>
    </w:p>
    <w:p w:rsidR="005D7302" w:rsidRDefault="005D7302" w:rsidP="005D7302">
      <w:r>
        <w:t>UX Design Principles</w:t>
      </w:r>
    </w:p>
    <w:p w:rsidR="005D7302" w:rsidRDefault="005D7302" w:rsidP="005D7302">
      <w:r>
        <w:t>Stay updated with our insights</w:t>
      </w:r>
    </w:p>
    <w:p w:rsidR="005D7302" w:rsidRPr="005D7302" w:rsidRDefault="005D7302" w:rsidP="005D7302"/>
    <w:p w:rsidR="002465D0" w:rsidRDefault="00207D20">
      <w:pPr>
        <w:pStyle w:val="Heading1"/>
      </w:pPr>
      <w:r>
        <w:lastRenderedPageBreak/>
        <w:t>URL: https://zimlitech.com/services/web-development</w:t>
      </w:r>
    </w:p>
    <w:p w:rsidR="002465D0" w:rsidRDefault="00207D20">
      <w:pPr>
        <w:pStyle w:val="Heading2"/>
      </w:pPr>
      <w:r>
        <w:t>Page Title: Web Development Services - Zimlitech</w:t>
      </w:r>
    </w:p>
    <w:p w:rsidR="002465D0" w:rsidRDefault="00207D20">
      <w:pPr>
        <w:pStyle w:val="Heading3"/>
      </w:pPr>
      <w:r>
        <w:t>Web Development Services</w:t>
      </w:r>
    </w:p>
    <w:p w:rsidR="002465D0" w:rsidRDefault="00207D20">
      <w:r>
        <w:t>Transform your digital presence with our cutting-edge web development services. We craft visually stunning, responsive websites that drive engagement, boost conversions, and elevate your brand.</w:t>
      </w:r>
    </w:p>
    <w:p w:rsidR="002465D0" w:rsidRDefault="00207D20">
      <w:pPr>
        <w:pStyle w:val="Heading3"/>
      </w:pPr>
      <w:r>
        <w:t>Our Web Development Process</w:t>
      </w:r>
    </w:p>
    <w:p w:rsidR="002465D0" w:rsidRDefault="00207D20">
      <w:r>
        <w:t>We follow a proven, systematic approach to deliver exceptional websites</w:t>
      </w:r>
    </w:p>
    <w:p w:rsidR="00207D20" w:rsidRDefault="00207D20" w:rsidP="00207D20">
      <w:pPr>
        <w:pStyle w:val="Heading3"/>
        <w:shd w:val="clear" w:color="auto" w:fill="FFFFFF"/>
        <w:spacing w:before="0"/>
        <w:rPr>
          <w:rFonts w:ascii="Arial" w:hAnsi="Arial" w:cs="Arial"/>
          <w:b w:val="0"/>
          <w:bCs w:val="0"/>
          <w:color w:val="333333"/>
        </w:rPr>
      </w:pPr>
      <w:r>
        <w:rPr>
          <w:rFonts w:ascii="Arial" w:hAnsi="Arial" w:cs="Arial"/>
          <w:b w:val="0"/>
          <w:bCs w:val="0"/>
          <w:color w:val="333333"/>
        </w:rPr>
        <w:t>Discovery &amp; Planning:</w:t>
      </w:r>
    </w:p>
    <w:p w:rsidR="002465D0" w:rsidRDefault="00207D20">
      <w:r>
        <w:t>We begin by understanding your business goals, target audience, and requirements. Our team conducts thorough research to create a strategic plan and roadmap for your project.</w:t>
      </w:r>
    </w:p>
    <w:p w:rsidR="00207D20" w:rsidRPr="0029025A" w:rsidRDefault="00207D20" w:rsidP="0029025A">
      <w:pPr>
        <w:pStyle w:val="Heading3"/>
        <w:shd w:val="clear" w:color="auto" w:fill="FFFFFF"/>
        <w:spacing w:before="0"/>
        <w:rPr>
          <w:rFonts w:ascii="Arial" w:hAnsi="Arial" w:cs="Arial"/>
          <w:b w:val="0"/>
          <w:bCs w:val="0"/>
          <w:color w:val="333333"/>
        </w:rPr>
      </w:pPr>
      <w:r w:rsidRPr="0029025A">
        <w:rPr>
          <w:rFonts w:ascii="Arial" w:hAnsi="Arial" w:cs="Arial"/>
          <w:b w:val="0"/>
          <w:bCs w:val="0"/>
          <w:color w:val="333333"/>
        </w:rPr>
        <w:t>UI/UX Design:</w:t>
      </w:r>
    </w:p>
    <w:p w:rsidR="002465D0" w:rsidRDefault="00207D20">
      <w:r>
        <w:t>Our designers create wireframes and prototypes that focus on usability and user experience, ensuring an engaging and intuitive interface for your website visitors.</w:t>
      </w:r>
    </w:p>
    <w:p w:rsidR="00207D20" w:rsidRDefault="00207D20" w:rsidP="0029025A">
      <w:pPr>
        <w:pStyle w:val="Heading3"/>
        <w:shd w:val="clear" w:color="auto" w:fill="FFFFFF"/>
        <w:spacing w:before="0"/>
      </w:pPr>
      <w:r>
        <w:br/>
      </w:r>
      <w:r w:rsidRPr="0029025A">
        <w:rPr>
          <w:rFonts w:ascii="Arial" w:hAnsi="Arial" w:cs="Arial"/>
          <w:b w:val="0"/>
          <w:bCs w:val="0"/>
          <w:color w:val="333333"/>
        </w:rPr>
        <w:t>Development:</w:t>
      </w:r>
    </w:p>
    <w:p w:rsidR="002465D0" w:rsidRDefault="00207D20">
      <w:r>
        <w:t>Our developers use clean, efficient code to bring the designs to life, implementing all functionality and features while following best practices and industry standards.</w:t>
      </w:r>
    </w:p>
    <w:p w:rsidR="00207D20" w:rsidRDefault="00207D20"/>
    <w:p w:rsidR="00207D20" w:rsidRPr="0029025A" w:rsidRDefault="00207D20" w:rsidP="0029025A">
      <w:pPr>
        <w:pStyle w:val="Heading3"/>
        <w:shd w:val="clear" w:color="auto" w:fill="FFFFFF"/>
        <w:spacing w:before="0"/>
        <w:rPr>
          <w:rFonts w:ascii="Arial" w:hAnsi="Arial" w:cs="Arial"/>
          <w:b w:val="0"/>
          <w:bCs w:val="0"/>
          <w:color w:val="333333"/>
        </w:rPr>
      </w:pPr>
      <w:r w:rsidRPr="0029025A">
        <w:rPr>
          <w:rFonts w:ascii="Arial" w:hAnsi="Arial" w:cs="Arial"/>
          <w:b w:val="0"/>
          <w:bCs w:val="0"/>
          <w:color w:val="333333"/>
        </w:rPr>
        <w:t>Testing &amp; QA:</w:t>
      </w:r>
    </w:p>
    <w:p w:rsidR="002465D0" w:rsidRDefault="00207D20">
      <w:r>
        <w:t>We conduct thorough testing across devices and browsers to ensure your website works flawlessly, with optimal performance, security, and accessibility.</w:t>
      </w:r>
    </w:p>
    <w:p w:rsidR="00207D20" w:rsidRDefault="00207D20"/>
    <w:p w:rsidR="00207D20" w:rsidRPr="0029025A" w:rsidRDefault="00207D20" w:rsidP="0029025A">
      <w:pPr>
        <w:pStyle w:val="Heading3"/>
        <w:shd w:val="clear" w:color="auto" w:fill="FFFFFF"/>
        <w:spacing w:before="0"/>
        <w:rPr>
          <w:rFonts w:ascii="Arial" w:hAnsi="Arial" w:cs="Arial"/>
          <w:b w:val="0"/>
          <w:bCs w:val="0"/>
          <w:color w:val="333333"/>
        </w:rPr>
      </w:pPr>
      <w:r w:rsidRPr="0029025A">
        <w:rPr>
          <w:rFonts w:ascii="Arial" w:hAnsi="Arial" w:cs="Arial"/>
          <w:b w:val="0"/>
          <w:bCs w:val="0"/>
          <w:color w:val="333333"/>
        </w:rPr>
        <w:t>Deployment &amp; Launch:</w:t>
      </w:r>
    </w:p>
    <w:p w:rsidR="002465D0" w:rsidRDefault="00207D20">
      <w:r>
        <w:t>We carefully deploy your website to your hosting environment, ensuring a smooth transition and minimal downtime during the launch process.</w:t>
      </w:r>
    </w:p>
    <w:p w:rsidR="0029025A" w:rsidRDefault="0029025A"/>
    <w:p w:rsidR="00207D20" w:rsidRPr="0029025A" w:rsidRDefault="00207D20" w:rsidP="0029025A">
      <w:pPr>
        <w:pStyle w:val="Heading3"/>
        <w:shd w:val="clear" w:color="auto" w:fill="FFFFFF"/>
        <w:spacing w:before="0"/>
        <w:rPr>
          <w:rFonts w:ascii="Arial" w:hAnsi="Arial" w:cs="Arial"/>
          <w:b w:val="0"/>
          <w:bCs w:val="0"/>
          <w:color w:val="333333"/>
        </w:rPr>
      </w:pPr>
      <w:r w:rsidRPr="0029025A">
        <w:rPr>
          <w:rFonts w:ascii="Arial" w:hAnsi="Arial" w:cs="Arial"/>
          <w:b w:val="0"/>
          <w:bCs w:val="0"/>
          <w:color w:val="333333"/>
        </w:rPr>
        <w:t>Maintenance &amp; Support:</w:t>
      </w:r>
    </w:p>
    <w:p w:rsidR="002465D0" w:rsidRDefault="00207D20">
      <w:r>
        <w:t>Our relationship doesn't end at launch. We provide ongoing maintenance, updates, and support to ensure your website continues to perform optimally.</w:t>
      </w:r>
    </w:p>
    <w:p w:rsidR="002465D0" w:rsidRDefault="00207D20">
      <w:pPr>
        <w:pStyle w:val="Heading3"/>
      </w:pPr>
      <w:r>
        <w:t>Our Web Development Services</w:t>
      </w:r>
    </w:p>
    <w:p w:rsidR="002465D0" w:rsidRDefault="00207D20">
      <w:r>
        <w:t>Comprehensive web solutions tailored to your business needs</w:t>
      </w:r>
    </w:p>
    <w:p w:rsidR="002465D0" w:rsidRDefault="00207D20">
      <w:r>
        <w:lastRenderedPageBreak/>
        <w:t>We create custom, visually stunning websites tailored to your unique brand identity, with a focus on responsive design and seamless user experience.</w:t>
      </w:r>
    </w:p>
    <w:p w:rsidR="002465D0" w:rsidRDefault="00207D20">
      <w:r>
        <w:t>Transform your business with a powerful online store that maximizes conversions, optimizes the checkout process, and enhances customer experience.</w:t>
      </w:r>
    </w:p>
    <w:p w:rsidR="002465D0" w:rsidRDefault="00207D20">
      <w:r>
        <w:t>We build websites with user-friendly content management systems that empower you to easily update and manage your website content without technical expertise.</w:t>
      </w:r>
    </w:p>
    <w:p w:rsidR="002465D0" w:rsidRDefault="00207D20">
      <w:r>
        <w:t>We develop custom web applications that automate processes, improve efficiency, and solve complex business challenges with scalable, secure solutions.</w:t>
      </w:r>
    </w:p>
    <w:p w:rsidR="002465D0" w:rsidRDefault="00207D20">
      <w:r>
        <w:t>Revitalize your outdated website with a modern redesign that improves user experience, enhances functionality, and preserves your valuable content and SEO value.</w:t>
      </w:r>
    </w:p>
    <w:p w:rsidR="002465D0" w:rsidRDefault="00207D20">
      <w:r>
        <w:t>Keep your website secure, up-to-date, and performing optimally with our comprehensive maintenance services and responsive technical support.</w:t>
      </w:r>
    </w:p>
    <w:p w:rsidR="002465D0" w:rsidRDefault="00207D20">
      <w:pPr>
        <w:pStyle w:val="Heading3"/>
      </w:pPr>
      <w:r>
        <w:t>Technologies We Excel In</w:t>
      </w:r>
    </w:p>
    <w:p w:rsidR="002465D0" w:rsidRDefault="00207D20">
      <w:r>
        <w:t>We leverage the latest technologies to build cutting-edge web solutions</w:t>
      </w:r>
    </w:p>
    <w:p w:rsidR="002465D0" w:rsidRDefault="00207D20">
      <w:r>
        <w:t>We craft responsive, interactive, and visually appealing user interfaces using modern frontend frameworks and libraries.</w:t>
      </w:r>
    </w:p>
    <w:p w:rsidR="002465D0" w:rsidRDefault="00207D20">
      <w:r>
        <w:t>We build robust, scalable, and secure backend systems that power your web applications and handle complex business logic.</w:t>
      </w:r>
    </w:p>
    <w:p w:rsidR="002465D0" w:rsidRDefault="00207D20">
      <w:r>
        <w:t>We implement and customize popular CMS and e-commerce platforms to create user-friendly, feature-rich websites and online stores.</w:t>
      </w:r>
    </w:p>
    <w:p w:rsidR="002465D0" w:rsidRDefault="00207D20">
      <w:pPr>
        <w:pStyle w:val="Heading3"/>
      </w:pPr>
      <w:r>
        <w:t>Our Recent Web Projects</w:t>
      </w:r>
    </w:p>
    <w:p w:rsidR="002465D0" w:rsidRDefault="00207D20">
      <w:r>
        <w:t>Explore our latest web development success stories</w:t>
      </w:r>
    </w:p>
    <w:p w:rsidR="002465D0" w:rsidRDefault="00207D20">
      <w:r>
        <w:t>A premium online shopping experience with advanced filtering, wishlists, and seamless checkout process.</w:t>
      </w:r>
    </w:p>
    <w:p w:rsidR="002465D0" w:rsidRDefault="00207D20">
      <w:r>
        <w:t>A sophisticated corporate website featuring interactive data visualizations and multilingual support.</w:t>
      </w:r>
    </w:p>
    <w:p w:rsidR="002465D0" w:rsidRDefault="00207D20">
      <w:r>
        <w:t>A secure web application for managing patient records, appointments, and medical history.</w:t>
      </w:r>
    </w:p>
    <w:p w:rsidR="002465D0" w:rsidRDefault="00207D20">
      <w:pPr>
        <w:pStyle w:val="Heading3"/>
      </w:pPr>
      <w:r>
        <w:t>What Our Clients Say</w:t>
      </w:r>
    </w:p>
    <w:p w:rsidR="002465D0" w:rsidRDefault="00207D20">
      <w:r>
        <w:t>Don't just take our word for it - hear from our satisfied clients</w:t>
      </w:r>
    </w:p>
    <w:p w:rsidR="002465D0" w:rsidRDefault="00207D20">
      <w:r>
        <w:t>Zimlitech transformed our outdated website into a modern, user-friendly platform that perfectly represents our brand. Their team was professional, responsive, and delivered beyond our expectations. The new website has significantly increased our online inquiries and improved our customer engagement.</w:t>
      </w:r>
    </w:p>
    <w:p w:rsidR="002465D0" w:rsidRDefault="00207D20">
      <w:r>
        <w:lastRenderedPageBreak/>
        <w:t>Marketing Director, Global Innovations</w:t>
      </w:r>
    </w:p>
    <w:p w:rsidR="00207D20" w:rsidRDefault="00207D20"/>
    <w:p w:rsidR="002465D0" w:rsidRDefault="00207D20">
      <w:r>
        <w:t>Working with Zimlitech on our e-commerce platform was a game-changer for our business. Their expertise in both design and functionality created a seamless shopping experience for our customers. Since launching the new site, we've seen a 40% increase in online sales and a significant reduction in cart abandonment.</w:t>
      </w:r>
    </w:p>
    <w:p w:rsidR="002465D0" w:rsidRDefault="00207D20">
      <w:r>
        <w:t xml:space="preserve">CEO, </w:t>
      </w:r>
      <w:proofErr w:type="spellStart"/>
      <w:r>
        <w:t>StyleHub</w:t>
      </w:r>
      <w:proofErr w:type="spellEnd"/>
      <w:r>
        <w:t xml:space="preserve"> Boutique</w:t>
      </w:r>
    </w:p>
    <w:p w:rsidR="00207D20" w:rsidRDefault="00207D20"/>
    <w:p w:rsidR="002465D0" w:rsidRDefault="00207D20">
      <w:r>
        <w:t>The custom web application Zimlitech developed has revolutionized our internal processes. Their team took the time to understand our complex requirements and delivered a solution that streamlined our operations. Their ongoing support and maintenance have been exceptional, allowing us to focus on our core business.</w:t>
      </w:r>
    </w:p>
    <w:p w:rsidR="002465D0" w:rsidRDefault="00207D20">
      <w:r>
        <w:t xml:space="preserve">Operations Manager, </w:t>
      </w:r>
      <w:proofErr w:type="spellStart"/>
      <w:r>
        <w:t>HealthFirst</w:t>
      </w:r>
      <w:proofErr w:type="spellEnd"/>
      <w:r>
        <w:t xml:space="preserve"> Clinic</w:t>
      </w:r>
    </w:p>
    <w:p w:rsidR="00207D20" w:rsidRDefault="00207D20"/>
    <w:p w:rsidR="002465D0" w:rsidRDefault="00207D20">
      <w:pPr>
        <w:pStyle w:val="Heading3"/>
      </w:pPr>
      <w:r>
        <w:t>Frequently AskedQuestions</w:t>
      </w:r>
    </w:p>
    <w:p w:rsidR="002465D0" w:rsidRDefault="00207D20">
      <w:r>
        <w:t>Get answers to common questions about our web development services</w:t>
      </w:r>
    </w:p>
    <w:p w:rsidR="002465D0" w:rsidRDefault="00207D20">
      <w:pPr>
        <w:pStyle w:val="Heading3"/>
      </w:pPr>
      <w:r>
        <w:t>How long does it take to build a website?</w:t>
      </w:r>
    </w:p>
    <w:p w:rsidR="00207D20" w:rsidRPr="00207D20" w:rsidRDefault="00207D20" w:rsidP="00207D20">
      <w:r>
        <w:rPr>
          <w:rFonts w:ascii="Arial" w:hAnsi="Arial" w:cs="Arial"/>
          <w:color w:val="212529"/>
          <w:shd w:val="clear" w:color="auto" w:fill="FFFFFF"/>
        </w:rPr>
        <w:t>The timeline for website development varies depending on the complexity and scope of the project. A simple informational website might take 2-4 weeks, while a complex e-commerce platform or web application could take 2-6 months. During our initial consultation, we'll provide a more accurate timeline based on your specific requirements.</w:t>
      </w:r>
    </w:p>
    <w:p w:rsidR="002465D0" w:rsidRDefault="00207D20">
      <w:pPr>
        <w:pStyle w:val="Heading3"/>
      </w:pPr>
      <w:r>
        <w:t>What's included in your web development service?</w:t>
      </w:r>
    </w:p>
    <w:p w:rsidR="00207D20" w:rsidRPr="00207D20" w:rsidRDefault="00207D20" w:rsidP="00207D20">
      <w:r>
        <w:rPr>
          <w:rFonts w:ascii="Arial" w:hAnsi="Arial" w:cs="Arial"/>
          <w:color w:val="212529"/>
          <w:shd w:val="clear" w:color="auto" w:fill="FFFFFF"/>
        </w:rPr>
        <w:t>Our web development service typically includes strategy and planning, user experience design, visual design, development and programming, content integration, testing and quality assurance, launch, and post-launch support. We can also include additional services like SEO optimization, content creation, and ongoing maintenance based on your needs.</w:t>
      </w:r>
    </w:p>
    <w:p w:rsidR="002465D0" w:rsidRDefault="00207D20">
      <w:pPr>
        <w:pStyle w:val="Heading3"/>
      </w:pPr>
      <w:r>
        <w:t>How much does a website cost?</w:t>
      </w:r>
    </w:p>
    <w:p w:rsidR="00207D20" w:rsidRPr="00207D20" w:rsidRDefault="00207D20" w:rsidP="00207D20">
      <w:r>
        <w:rPr>
          <w:rFonts w:ascii="Arial" w:hAnsi="Arial" w:cs="Arial"/>
          <w:color w:val="212529"/>
          <w:shd w:val="clear" w:color="auto" w:fill="FFFFFF"/>
        </w:rPr>
        <w:t>Website costs vary widely based on requirements, complexity, and features. Basic informational websites might start from $5,000, while e-commerce sites or custom web applications can range from $10,000 to $50,000+. We provide detailed quotes after understanding your specific needs and goals, ensuring transparency throughout the process.</w:t>
      </w:r>
    </w:p>
    <w:p w:rsidR="002465D0" w:rsidRDefault="00207D20">
      <w:pPr>
        <w:pStyle w:val="Heading3"/>
      </w:pPr>
      <w:r>
        <w:lastRenderedPageBreak/>
        <w:t>Will my website be mobile-friendly?</w:t>
      </w:r>
    </w:p>
    <w:p w:rsidR="00207D20" w:rsidRPr="00207D20" w:rsidRDefault="00207D20" w:rsidP="00207D20">
      <w:r>
        <w:rPr>
          <w:rFonts w:ascii="Arial" w:hAnsi="Arial" w:cs="Arial"/>
          <w:color w:val="212529"/>
          <w:shd w:val="clear" w:color="auto" w:fill="FFFFFF"/>
        </w:rPr>
        <w:t>Absolutely! All websites we develop are fully responsive and mobile-friendly. We design and code with a mobile-first approach, ensuring optimal performance and user experience across all devices, including smartphones, tablets, laptops, and desktop computers.</w:t>
      </w:r>
    </w:p>
    <w:p w:rsidR="002465D0" w:rsidRDefault="00207D20">
      <w:pPr>
        <w:pStyle w:val="Heading3"/>
      </w:pPr>
      <w:r>
        <w:t>Do you provide website maintenance and support?</w:t>
      </w:r>
    </w:p>
    <w:p w:rsidR="00207D20" w:rsidRDefault="00207D20" w:rsidP="00207D20">
      <w:pPr>
        <w:rPr>
          <w:rFonts w:ascii="Arial" w:hAnsi="Arial" w:cs="Arial"/>
          <w:color w:val="212529"/>
          <w:shd w:val="clear" w:color="auto" w:fill="FFFFFF"/>
        </w:rPr>
      </w:pPr>
      <w:r>
        <w:rPr>
          <w:rFonts w:ascii="Arial" w:hAnsi="Arial" w:cs="Arial"/>
          <w:color w:val="212529"/>
          <w:shd w:val="clear" w:color="auto" w:fill="FFFFFF"/>
        </w:rPr>
        <w:t>Yes, we offer comprehensive website maintenance and support services to keep your website secure, up-to-date, and performing optimally. Our maintenance packages include regular updates, security monitoring, performance optimization, content updates, and technical support. We can customize a maintenance plan based on your specific needs.</w:t>
      </w:r>
    </w:p>
    <w:p w:rsidR="00A33AC7" w:rsidRDefault="00A33AC7">
      <w:pPr>
        <w:pStyle w:val="Heading1"/>
      </w:pPr>
    </w:p>
    <w:p w:rsidR="00A33AC7" w:rsidRPr="00A33AC7" w:rsidRDefault="00A33AC7" w:rsidP="00A33AC7"/>
    <w:p w:rsidR="00A33AC7" w:rsidRDefault="00A33AC7">
      <w:pPr>
        <w:pStyle w:val="Heading1"/>
      </w:pPr>
    </w:p>
    <w:p w:rsidR="00A33AC7" w:rsidRDefault="00A33AC7">
      <w:pPr>
        <w:pStyle w:val="Heading1"/>
      </w:pPr>
    </w:p>
    <w:p w:rsidR="00A33AC7" w:rsidRDefault="00A33AC7">
      <w:pPr>
        <w:pStyle w:val="Heading1"/>
      </w:pPr>
    </w:p>
    <w:p w:rsidR="00A33AC7" w:rsidRDefault="00A33AC7">
      <w:pPr>
        <w:pStyle w:val="Heading1"/>
      </w:pPr>
    </w:p>
    <w:p w:rsidR="00A33AC7" w:rsidRDefault="00A33AC7">
      <w:pPr>
        <w:pStyle w:val="Heading1"/>
      </w:pPr>
    </w:p>
    <w:p w:rsidR="00A33AC7" w:rsidRDefault="00A33AC7">
      <w:pPr>
        <w:pStyle w:val="Heading1"/>
      </w:pPr>
    </w:p>
    <w:p w:rsidR="002465D0" w:rsidRDefault="00207D20">
      <w:pPr>
        <w:pStyle w:val="Heading1"/>
      </w:pPr>
      <w:r>
        <w:t>URL: https://zimlitech.com/services/mobile-app-development</w:t>
      </w:r>
    </w:p>
    <w:p w:rsidR="002465D0" w:rsidRDefault="00207D20">
      <w:pPr>
        <w:pStyle w:val="Heading2"/>
      </w:pPr>
      <w:r>
        <w:t>Page Title: Mobile App Development Services | Zimlitech</w:t>
      </w:r>
    </w:p>
    <w:p w:rsidR="002465D0" w:rsidRDefault="00207D20">
      <w:pPr>
        <w:pStyle w:val="Heading3"/>
      </w:pPr>
      <w:r>
        <w:t>Mobile App</w:t>
      </w:r>
      <w:r w:rsidR="00A33AC7">
        <w:t xml:space="preserve"> </w:t>
      </w:r>
      <w:r>
        <w:t>Development</w:t>
      </w:r>
      <w:r w:rsidR="00A33AC7">
        <w:t xml:space="preserve"> </w:t>
      </w:r>
      <w:r>
        <w:t>Services</w:t>
      </w:r>
    </w:p>
    <w:p w:rsidR="002465D0" w:rsidRDefault="00207D20">
      <w:r>
        <w:t>Transform your digital presence with our cutting-edge mobile app development services. We craft visually stunning,</w:t>
      </w:r>
      <w:r w:rsidR="00A33AC7">
        <w:t xml:space="preserve"> </w:t>
      </w:r>
      <w:r>
        <w:t>responsive applications that drive engagement, boost conversions, and elevate your brand.</w:t>
      </w:r>
    </w:p>
    <w:p w:rsidR="002465D0" w:rsidRDefault="00207D20">
      <w:pPr>
        <w:pStyle w:val="Heading3"/>
      </w:pPr>
      <w:r>
        <w:lastRenderedPageBreak/>
        <w:t>About Mobile App</w:t>
      </w:r>
      <w:r w:rsidR="00A33AC7">
        <w:t xml:space="preserve"> </w:t>
      </w:r>
      <w:r>
        <w:t>Development</w:t>
      </w:r>
    </w:p>
    <w:p w:rsidR="002465D0" w:rsidRDefault="00207D20">
      <w:r>
        <w:t>Mobile app development is the process of creating software applications that run on mobile devices. Our approach combines cutting-edge technology with user-centric design to deliver exceptional mobile experiences.</w:t>
      </w:r>
    </w:p>
    <w:p w:rsidR="002465D0" w:rsidRDefault="00207D20">
      <w:r>
        <w:t>We follow industry best practices and agile methodologies to ensure your app is built to the highest standards. Our team of experienced developers specializes in creating native and cross-platform applications that meet your specific business needs.</w:t>
      </w:r>
    </w:p>
    <w:p w:rsidR="002465D0" w:rsidRDefault="00207D20">
      <w:pPr>
        <w:pStyle w:val="Heading3"/>
      </w:pPr>
      <w:r>
        <w:t>Our Mobile App</w:t>
      </w:r>
      <w:r w:rsidR="00A33AC7">
        <w:t xml:space="preserve"> </w:t>
      </w:r>
      <w:r>
        <w:t>Services</w:t>
      </w:r>
    </w:p>
    <w:p w:rsidR="002465D0" w:rsidRDefault="00207D20">
      <w:r>
        <w:t>Comprehensive solutions for all your mobile app needs</w:t>
      </w:r>
    </w:p>
    <w:p w:rsidR="002465D0" w:rsidRDefault="00207D20">
      <w:r>
        <w:t>Native iOS applications built with Swift and SwiftUI, optimized for iPhone and iPad devices.</w:t>
      </w:r>
    </w:p>
    <w:p w:rsidR="002465D0" w:rsidRDefault="00207D20">
      <w:r>
        <w:t>Native Android applications using Kotlin and Jetpack Compose for modern, responsive interfaces.</w:t>
      </w:r>
    </w:p>
    <w:p w:rsidR="002465D0" w:rsidRDefault="00207D20">
      <w:r>
        <w:t>Single codebase solutions using React Native and Flutter for faster development and deployment.</w:t>
      </w:r>
    </w:p>
    <w:p w:rsidR="002465D0" w:rsidRDefault="00207D20">
      <w:r>
        <w:t>Beautiful and intuitive user interfaces designed to enhance user experience and engagement.</w:t>
      </w:r>
    </w:p>
    <w:p w:rsidR="002465D0" w:rsidRDefault="00207D20">
      <w:r>
        <w:t>Regular updates, bug fixes, and performance optimization to keep your app running smoothly.</w:t>
      </w:r>
    </w:p>
    <w:p w:rsidR="002465D0" w:rsidRDefault="00207D20">
      <w:r>
        <w:t>Expert assistance with app store submission, optimization, and launch strategies.</w:t>
      </w:r>
    </w:p>
    <w:p w:rsidR="002465D0" w:rsidRDefault="00207D20">
      <w:pPr>
        <w:pStyle w:val="Heading3"/>
      </w:pPr>
      <w:r>
        <w:t>Our TechnologyStack</w:t>
      </w:r>
    </w:p>
    <w:p w:rsidR="002465D0" w:rsidRDefault="00207D20">
      <w:r>
        <w:t>Cutting-edge technologies for powerful mobile applications</w:t>
      </w:r>
    </w:p>
    <w:p w:rsidR="002465D0" w:rsidRDefault="00207D20">
      <w:pPr>
        <w:pStyle w:val="Heading3"/>
      </w:pPr>
      <w:r>
        <w:t>Why ChooseUs</w:t>
      </w:r>
    </w:p>
    <w:p w:rsidR="002465D0" w:rsidRDefault="00207D20">
      <w:r>
        <w:t>What sets us apart from the competition</w:t>
      </w:r>
    </w:p>
    <w:p w:rsidR="002465D0" w:rsidRDefault="00207D20">
      <w:r>
        <w:t>Quick turnaround times without compromising quality</w:t>
      </w:r>
    </w:p>
    <w:p w:rsidR="002465D0" w:rsidRDefault="00207D20">
      <w:r>
        <w:t>Optimized apps that run smoothly on all devices</w:t>
      </w:r>
    </w:p>
    <w:p w:rsidR="002465D0" w:rsidRDefault="00207D20">
      <w:r>
        <w:t>Apps designed to grow with your business</w:t>
      </w:r>
    </w:p>
    <w:p w:rsidR="002465D0" w:rsidRDefault="00207D20">
      <w:r>
        <w:t>Enterprise-grade security for your app and data</w:t>
      </w:r>
    </w:p>
    <w:p w:rsidR="002465D0" w:rsidRDefault="00207D20">
      <w:pPr>
        <w:pStyle w:val="Heading3"/>
      </w:pPr>
      <w:r>
        <w:t>DevelopmentProcess</w:t>
      </w:r>
    </w:p>
    <w:p w:rsidR="002465D0" w:rsidRDefault="00207D20">
      <w:r>
        <w:t>A systematic approach to building successful mobile applications</w:t>
      </w:r>
    </w:p>
    <w:p w:rsidR="002465D0" w:rsidRDefault="00207D20">
      <w:r>
        <w:t>Understanding requirements and creating project roadmap</w:t>
      </w:r>
    </w:p>
    <w:p w:rsidR="002465D0" w:rsidRDefault="00207D20">
      <w:r>
        <w:t>Creating beautiful and intuitive interfaces</w:t>
      </w:r>
    </w:p>
    <w:p w:rsidR="002465D0" w:rsidRDefault="00207D20">
      <w:r>
        <w:lastRenderedPageBreak/>
        <w:t>Building the app with clean, efficient code</w:t>
      </w:r>
    </w:p>
    <w:p w:rsidR="002465D0" w:rsidRDefault="00207D20">
      <w:r>
        <w:t>Ensuring quality through comprehensive testing</w:t>
      </w:r>
    </w:p>
    <w:p w:rsidR="002465D0" w:rsidRDefault="00207D20">
      <w:r>
        <w:t>Deploying your app to the app stores</w:t>
      </w:r>
    </w:p>
    <w:p w:rsidR="002465D0" w:rsidRDefault="00207D20">
      <w:r>
        <w:t>Ongoing maintenance and updates</w:t>
      </w:r>
    </w:p>
    <w:p w:rsidR="002465D0" w:rsidRDefault="00207D20">
      <w:pPr>
        <w:pStyle w:val="Heading3"/>
      </w:pPr>
      <w:r>
        <w:t>OurPortfolio</w:t>
      </w:r>
    </w:p>
    <w:p w:rsidR="002465D0" w:rsidRDefault="00207D20">
      <w:r>
        <w:t>Check out some of our recent mobile app projects</w:t>
      </w:r>
    </w:p>
    <w:p w:rsidR="002465D0" w:rsidRDefault="00207D20">
      <w:r>
        <w:t>Secure payment integration and real-time inventory management</w:t>
      </w:r>
    </w:p>
    <w:p w:rsidR="002465D0" w:rsidRDefault="00207D20">
      <w:r>
        <w:t>Workout plans and nutrition tracking</w:t>
      </w:r>
    </w:p>
    <w:p w:rsidR="002465D0" w:rsidRDefault="00207D20">
      <w:r>
        <w:t>Real-time tracking and multiple payment options</w:t>
      </w:r>
    </w:p>
    <w:p w:rsidR="002465D0" w:rsidRDefault="00207D20">
      <w:pPr>
        <w:pStyle w:val="Heading3"/>
      </w:pPr>
      <w:r>
        <w:t>ClientTestimonials</w:t>
      </w:r>
    </w:p>
    <w:p w:rsidR="002465D0" w:rsidRDefault="00207D20">
      <w:r>
        <w:t>What our clients say about our work</w:t>
      </w:r>
    </w:p>
    <w:p w:rsidR="002465D0" w:rsidRDefault="00207D20">
      <w:r>
        <w:t>"The team delivered an exceptional mobile app that exceeded our expectations. Their attention to detail and commitment to quality is impressive."</w:t>
      </w:r>
    </w:p>
    <w:p w:rsidR="002465D0" w:rsidRDefault="00207D20">
      <w:r>
        <w:t xml:space="preserve">CEO, </w:t>
      </w:r>
      <w:proofErr w:type="spellStart"/>
      <w:r>
        <w:t>TechStart</w:t>
      </w:r>
      <w:proofErr w:type="spellEnd"/>
    </w:p>
    <w:p w:rsidR="00A33AC7" w:rsidRDefault="00A33AC7"/>
    <w:p w:rsidR="002465D0" w:rsidRDefault="00207D20">
      <w:r>
        <w:t>"Working with this team was a pleasure. They understood our vision and delivered a beautiful, functional app that our users love."</w:t>
      </w:r>
    </w:p>
    <w:p w:rsidR="002465D0" w:rsidRDefault="00207D20">
      <w:r>
        <w:t xml:space="preserve">Founder, </w:t>
      </w:r>
      <w:proofErr w:type="spellStart"/>
      <w:r>
        <w:t>HealthApp</w:t>
      </w:r>
      <w:proofErr w:type="spellEnd"/>
    </w:p>
    <w:p w:rsidR="00A33AC7" w:rsidRDefault="00A33AC7"/>
    <w:p w:rsidR="002465D0" w:rsidRDefault="00207D20">
      <w:r>
        <w:t>"The app they developed has significantly improved our customer engagement and sales. Their technical expertise and support are outstanding."</w:t>
      </w:r>
    </w:p>
    <w:p w:rsidR="002465D0" w:rsidRDefault="00207D20">
      <w:r>
        <w:t xml:space="preserve">CTO, </w:t>
      </w:r>
      <w:proofErr w:type="spellStart"/>
      <w:r>
        <w:t>RetailPro</w:t>
      </w:r>
      <w:proofErr w:type="spellEnd"/>
    </w:p>
    <w:p w:rsidR="00A33AC7" w:rsidRDefault="00A33AC7"/>
    <w:p w:rsidR="002465D0" w:rsidRDefault="00207D20">
      <w:pPr>
        <w:pStyle w:val="Heading3"/>
      </w:pPr>
      <w:proofErr w:type="gramStart"/>
      <w:r>
        <w:t>Ready to Build Your Mobile App?</w:t>
      </w:r>
      <w:proofErr w:type="gramEnd"/>
    </w:p>
    <w:p w:rsidR="002465D0" w:rsidRDefault="00207D20">
      <w:r>
        <w:t>Let's discuss your project and create something amazing together.</w:t>
      </w:r>
      <w:r>
        <w:br w:type="page"/>
      </w:r>
    </w:p>
    <w:p w:rsidR="002465D0" w:rsidRDefault="00207D20">
      <w:pPr>
        <w:pStyle w:val="Heading1"/>
      </w:pPr>
      <w:r>
        <w:lastRenderedPageBreak/>
        <w:t>URL: https://zimlitech.com/services/saas-development</w:t>
      </w:r>
    </w:p>
    <w:p w:rsidR="002465D0" w:rsidRDefault="00207D20">
      <w:pPr>
        <w:pStyle w:val="Heading2"/>
      </w:pPr>
      <w:r>
        <w:t>Page Title: Mobile App Development Services | Zimlitech</w:t>
      </w:r>
    </w:p>
    <w:p w:rsidR="002465D0" w:rsidRDefault="00207D20">
      <w:pPr>
        <w:pStyle w:val="Heading2"/>
      </w:pPr>
      <w:r>
        <w:t>We Build Scalable, Cloud-Ready</w:t>
      </w:r>
      <w:r w:rsidR="005D7302">
        <w:t xml:space="preserve"> </w:t>
      </w:r>
      <w:proofErr w:type="spellStart"/>
      <w:r>
        <w:t>SaaS</w:t>
      </w:r>
      <w:proofErr w:type="spellEnd"/>
      <w:r>
        <w:t xml:space="preserve"> Solutions</w:t>
      </w:r>
    </w:p>
    <w:p w:rsidR="002465D0" w:rsidRDefault="00207D20">
      <w:r>
        <w:t>Transform your business with custom SaaS applications that scale with your growth. Our expert team delivers secure, efficient, and user-friendly software solutions.</w:t>
      </w:r>
    </w:p>
    <w:p w:rsidR="002465D0" w:rsidRDefault="00207D20">
      <w:pPr>
        <w:pStyle w:val="Heading3"/>
      </w:pPr>
      <w:r>
        <w:t>Transform Your Business withCloud-Powered Solutions</w:t>
      </w:r>
    </w:p>
    <w:p w:rsidR="002465D0" w:rsidRDefault="00207D20">
      <w:r>
        <w:t>Software-as-a-Service (SaaS) development involves creating cloud-based applications that users can access through the internet. Our approach focuses on delivering scalable, secure, and efficient solutions.</w:t>
      </w:r>
    </w:p>
    <w:p w:rsidR="002465D0" w:rsidRDefault="00207D20">
      <w:r>
        <w:t>Grow with confidence</w:t>
      </w:r>
    </w:p>
    <w:p w:rsidR="002465D0" w:rsidRDefault="00207D20">
      <w:r>
        <w:t>Enterprise-grade security</w:t>
      </w:r>
    </w:p>
    <w:p w:rsidR="002465D0" w:rsidRDefault="00207D20">
      <w:r>
        <w:t>Cost-effective solutions</w:t>
      </w:r>
    </w:p>
    <w:p w:rsidR="002465D0" w:rsidRDefault="00207D20">
      <w:r>
        <w:t>Zero downtime deployment</w:t>
      </w:r>
    </w:p>
    <w:p w:rsidR="002465D0" w:rsidRDefault="00207D20">
      <w:r>
        <w:t>Built for scale</w:t>
      </w:r>
    </w:p>
    <w:p w:rsidR="002465D0" w:rsidRDefault="00207D20">
      <w:r>
        <w:t>Protected data</w:t>
      </w:r>
    </w:p>
    <w:p w:rsidR="002465D0" w:rsidRDefault="00207D20">
      <w:pPr>
        <w:pStyle w:val="Heading3"/>
      </w:pPr>
      <w:r>
        <w:t>Our SaaS Development Services</w:t>
      </w:r>
    </w:p>
    <w:p w:rsidR="002465D0" w:rsidRDefault="00207D20">
      <w:r>
        <w:t>Comprehensive solutions for your software needs</w:t>
      </w:r>
    </w:p>
    <w:p w:rsidR="002465D0" w:rsidRDefault="00207D20">
      <w:r>
        <w:t>Tailored solutions built from scratch to meet your specific business requirements.</w:t>
      </w:r>
    </w:p>
    <w:p w:rsidR="002465D0" w:rsidRDefault="00207D20">
      <w:r>
        <w:t>Efficient multi-tenant systems that serve multiple customers while maintaining data isolation.</w:t>
      </w:r>
    </w:p>
    <w:p w:rsidR="002465D0" w:rsidRDefault="00207D20">
      <w:r>
        <w:t>Integrated billing and subscription systems with flexible pricing models.</w:t>
      </w:r>
    </w:p>
    <w:p w:rsidR="002465D0" w:rsidRDefault="00207D20">
      <w:r>
        <w:t>Comprehensive admin panels for managing users, content, and analytics.</w:t>
      </w:r>
    </w:p>
    <w:p w:rsidR="002465D0" w:rsidRDefault="00207D20">
      <w:r>
        <w:t>Seamless integration with major cloud providers for optimal performance.</w:t>
      </w:r>
    </w:p>
    <w:p w:rsidR="002465D0" w:rsidRDefault="00207D20">
      <w:r>
        <w:t>Robust API development and third-party service integration capabilities.</w:t>
      </w:r>
    </w:p>
    <w:p w:rsidR="002465D0" w:rsidRDefault="00207D20">
      <w:pPr>
        <w:pStyle w:val="Heading3"/>
      </w:pPr>
      <w:r>
        <w:t>Our</w:t>
      </w:r>
      <w:r w:rsidR="005D7302">
        <w:t xml:space="preserve"> </w:t>
      </w:r>
      <w:r>
        <w:t>Technology</w:t>
      </w:r>
      <w:r w:rsidR="005D7302">
        <w:t xml:space="preserve"> </w:t>
      </w:r>
      <w:r>
        <w:t>Expertise</w:t>
      </w:r>
    </w:p>
    <w:p w:rsidR="002465D0" w:rsidRDefault="00207D20">
      <w:r>
        <w:t>Modern tools for building powerful SaaS applications</w:t>
      </w:r>
    </w:p>
    <w:p w:rsidR="002465D0" w:rsidRDefault="00207D20">
      <w:r>
        <w:t>High-performance JavaScript runtime</w:t>
      </w:r>
    </w:p>
    <w:p w:rsidR="002465D0" w:rsidRDefault="00207D20">
      <w:r>
        <w:t>High-performance JavaScript runtime for building scalable backend services</w:t>
      </w:r>
    </w:p>
    <w:p w:rsidR="002465D0" w:rsidRDefault="00207D20">
      <w:r>
        <w:t>Popular JavaScript library</w:t>
      </w:r>
    </w:p>
    <w:p w:rsidR="002465D0" w:rsidRDefault="00207D20">
      <w:r>
        <w:lastRenderedPageBreak/>
        <w:t>Popular JavaScript library for building interactive user interfaces</w:t>
      </w:r>
    </w:p>
    <w:p w:rsidR="002465D0" w:rsidRDefault="00207D20">
      <w:r>
        <w:t>Elegant PHP framework</w:t>
      </w:r>
    </w:p>
    <w:p w:rsidR="002465D0" w:rsidRDefault="00207D20">
      <w:r>
        <w:t>Elegant PHP framework for web application development</w:t>
      </w:r>
    </w:p>
    <w:p w:rsidR="002465D0" w:rsidRDefault="00207D20">
      <w:r>
        <w:t>Comprehensive cloud computing platform</w:t>
      </w:r>
    </w:p>
    <w:p w:rsidR="002465D0" w:rsidRDefault="00207D20">
      <w:r>
        <w:t>Comprehensive cloud computing platform</w:t>
      </w:r>
    </w:p>
    <w:p w:rsidR="002465D0" w:rsidRDefault="00207D20">
      <w:r>
        <w:t>Containerization platform</w:t>
      </w:r>
    </w:p>
    <w:p w:rsidR="002465D0" w:rsidRDefault="00207D20">
      <w:r>
        <w:t>Containerization platform for application deployment</w:t>
      </w:r>
    </w:p>
    <w:p w:rsidR="002465D0" w:rsidRDefault="00207D20">
      <w:r>
        <w:t>Container orchestration platform</w:t>
      </w:r>
    </w:p>
    <w:p w:rsidR="002465D0" w:rsidRDefault="00207D20">
      <w:r>
        <w:t>Container orchestration platform</w:t>
      </w:r>
    </w:p>
    <w:p w:rsidR="002465D0" w:rsidRDefault="00207D20">
      <w:r>
        <w:t>Advanced open-source relational database</w:t>
      </w:r>
    </w:p>
    <w:p w:rsidR="002465D0" w:rsidRDefault="00207D20">
      <w:r>
        <w:t>Advanced open-source relational database</w:t>
      </w:r>
    </w:p>
    <w:p w:rsidR="002465D0" w:rsidRDefault="00207D20">
      <w:r>
        <w:t>Google's mobile and web application platform</w:t>
      </w:r>
    </w:p>
    <w:p w:rsidR="002465D0" w:rsidRDefault="00207D20">
      <w:r>
        <w:t>Google's mobile and web application platform</w:t>
      </w:r>
    </w:p>
    <w:p w:rsidR="002465D0" w:rsidRDefault="00207D20">
      <w:pPr>
        <w:pStyle w:val="Heading3"/>
      </w:pPr>
      <w:r>
        <w:t>Why Choose Us?</w:t>
      </w:r>
    </w:p>
    <w:p w:rsidR="002465D0" w:rsidRDefault="00207D20">
      <w:r>
        <w:t>Key benefits of working with our team</w:t>
      </w:r>
    </w:p>
    <w:p w:rsidR="002465D0" w:rsidRDefault="00207D20">
      <w:r>
        <w:t>Architected for growth with efficient resource utilization</w:t>
      </w:r>
    </w:p>
    <w:p w:rsidR="002465D0" w:rsidRDefault="00207D20">
      <w:r>
        <w:t>Rapid development cycles with agile methodologies</w:t>
      </w:r>
    </w:p>
    <w:p w:rsidR="002465D0" w:rsidRDefault="00207D20">
      <w:r>
        <w:t>Built for the cloud with modern infrastructure</w:t>
      </w:r>
    </w:p>
    <w:p w:rsidR="002465D0" w:rsidRDefault="00207D20">
      <w:r>
        <w:t>Robust security measures and compliance standards</w:t>
      </w:r>
    </w:p>
    <w:p w:rsidR="002465D0" w:rsidRDefault="00207D20">
      <w:pPr>
        <w:pStyle w:val="Heading3"/>
      </w:pPr>
      <w:r>
        <w:t>Our Development Process</w:t>
      </w:r>
    </w:p>
    <w:p w:rsidR="002465D0" w:rsidRDefault="00207D20">
      <w:r>
        <w:t>A systematic approach to building your SaaS solution</w:t>
      </w:r>
    </w:p>
    <w:p w:rsidR="002465D0" w:rsidRDefault="00207D20">
      <w:r>
        <w:t>Understanding your requirements</w:t>
      </w:r>
    </w:p>
    <w:p w:rsidR="002465D0" w:rsidRDefault="00207D20">
      <w:r>
        <w:t>Creating wireframes and interactive prototypes</w:t>
      </w:r>
    </w:p>
    <w:p w:rsidR="002465D0" w:rsidRDefault="00207D20">
      <w:r>
        <w:t>Designing scalable and secure system architecture</w:t>
      </w:r>
    </w:p>
    <w:p w:rsidR="002465D0" w:rsidRDefault="00207D20">
      <w:r>
        <w:t>Agile development with regular iterations</w:t>
      </w:r>
    </w:p>
    <w:p w:rsidR="002465D0" w:rsidRDefault="00207D20">
      <w:r>
        <w:t>Comprehensive testing and quality assurance</w:t>
      </w:r>
    </w:p>
    <w:p w:rsidR="002465D0" w:rsidRDefault="00207D20">
      <w:r>
        <w:t>Smooth deployment and launch process</w:t>
      </w:r>
    </w:p>
    <w:p w:rsidR="002465D0" w:rsidRDefault="00207D20">
      <w:pPr>
        <w:pStyle w:val="Heading3"/>
      </w:pPr>
      <w:r>
        <w:lastRenderedPageBreak/>
        <w:t>Our SaaS Projects</w:t>
      </w:r>
    </w:p>
    <w:p w:rsidR="002465D0" w:rsidRDefault="00207D20">
      <w:r>
        <w:t>Recent work showcasing our expertise</w:t>
      </w:r>
    </w:p>
    <w:p w:rsidR="002465D0" w:rsidRDefault="00207D20">
      <w:r>
        <w:t>A comprehensive customer relationship management system with advanced analytics.</w:t>
      </w:r>
    </w:p>
    <w:p w:rsidR="002465D0" w:rsidRDefault="00207D20">
      <w:r>
        <w:t>An intuitive project management platform with real-time collaboration features.</w:t>
      </w:r>
    </w:p>
    <w:p w:rsidR="002465D0" w:rsidRDefault="00207D20">
      <w:r>
        <w:t>A complete HR solution with employee management and payroll features.</w:t>
      </w:r>
    </w:p>
    <w:p w:rsidR="002465D0" w:rsidRDefault="00207D20">
      <w:pPr>
        <w:pStyle w:val="Heading3"/>
      </w:pPr>
      <w:r>
        <w:t>Client Testimonials</w:t>
      </w:r>
    </w:p>
    <w:p w:rsidR="002465D0" w:rsidRDefault="00207D20">
      <w:r>
        <w:t>What our clients say about our work</w:t>
      </w:r>
    </w:p>
    <w:p w:rsidR="002465D0" w:rsidRDefault="00207D20">
      <w:r>
        <w:t>CEO, TechCorp</w:t>
      </w:r>
    </w:p>
    <w:p w:rsidR="002465D0" w:rsidRDefault="00207D20">
      <w:r>
        <w:t>"The team delivered an exceptional SaaS platform that has transformed our business operations. Their expertise and dedication were evident throughout the project."</w:t>
      </w:r>
    </w:p>
    <w:p w:rsidR="002465D0" w:rsidRDefault="00207D20">
      <w:r>
        <w:t>CTO, InnovateTech</w:t>
      </w:r>
    </w:p>
    <w:p w:rsidR="002465D0" w:rsidRDefault="00207D20">
      <w:r>
        <w:t>"Working with this team was a pleasure. They understood our requirements perfectly and delivered a scalable solution that exceeded our expectations."</w:t>
      </w:r>
    </w:p>
    <w:p w:rsidR="002465D0" w:rsidRDefault="00207D20">
      <w:r>
        <w:t>Director, CloudSolutions</w:t>
      </w:r>
    </w:p>
    <w:p w:rsidR="002465D0" w:rsidRDefault="00207D20">
      <w:r>
        <w:t>"The SaaS platform they developed has significantly improved our operational efficiency. Their attention to detail and technical expertise were impressive."</w:t>
      </w:r>
    </w:p>
    <w:p w:rsidR="002465D0" w:rsidRDefault="00207D20">
      <w:pPr>
        <w:pStyle w:val="Heading3"/>
      </w:pPr>
      <w:r>
        <w:t>Ready to Build Your SaaS Solution?</w:t>
      </w:r>
    </w:p>
    <w:p w:rsidR="002465D0" w:rsidRDefault="00207D20">
      <w:r>
        <w:t>Let's discuss your project and create something amazing together.</w:t>
      </w:r>
    </w:p>
    <w:p w:rsidR="005D7302" w:rsidRDefault="005D7302">
      <w:pPr>
        <w:pStyle w:val="Heading1"/>
      </w:pPr>
    </w:p>
    <w:p w:rsidR="005D7302" w:rsidRDefault="005D7302">
      <w:pPr>
        <w:pStyle w:val="Heading1"/>
      </w:pPr>
    </w:p>
    <w:p w:rsidR="005D7302" w:rsidRDefault="005D7302">
      <w:pPr>
        <w:pStyle w:val="Heading1"/>
      </w:pPr>
    </w:p>
    <w:p w:rsidR="005D7302" w:rsidRDefault="005D7302">
      <w:pPr>
        <w:pStyle w:val="Heading1"/>
      </w:pPr>
    </w:p>
    <w:p w:rsidR="005D7302" w:rsidRDefault="005D7302">
      <w:pPr>
        <w:pStyle w:val="Heading1"/>
      </w:pPr>
    </w:p>
    <w:p w:rsidR="005D7302" w:rsidRDefault="005D7302">
      <w:pPr>
        <w:pStyle w:val="Heading1"/>
      </w:pPr>
    </w:p>
    <w:p w:rsidR="005D7302" w:rsidRDefault="005D7302">
      <w:pPr>
        <w:pStyle w:val="Heading1"/>
      </w:pPr>
    </w:p>
    <w:p w:rsidR="005D7302" w:rsidRDefault="005D7302">
      <w:pPr>
        <w:pStyle w:val="Heading1"/>
      </w:pPr>
    </w:p>
    <w:p w:rsidR="005D7302" w:rsidRDefault="005D7302">
      <w:pPr>
        <w:pStyle w:val="Heading1"/>
      </w:pPr>
    </w:p>
    <w:p w:rsidR="005D7302" w:rsidRDefault="005D7302">
      <w:pPr>
        <w:pStyle w:val="Heading1"/>
      </w:pPr>
    </w:p>
    <w:p w:rsidR="005D7302" w:rsidRDefault="005D7302">
      <w:pPr>
        <w:pStyle w:val="Heading1"/>
      </w:pPr>
    </w:p>
    <w:p w:rsidR="002465D0" w:rsidRDefault="00207D20">
      <w:pPr>
        <w:pStyle w:val="Heading1"/>
      </w:pPr>
      <w:r>
        <w:t>URL: https://zimlitech.com/services/custom-software-solutions</w:t>
      </w:r>
    </w:p>
    <w:p w:rsidR="002465D0" w:rsidRDefault="00207D20">
      <w:pPr>
        <w:pStyle w:val="Heading2"/>
      </w:pPr>
      <w:r>
        <w:t>Page Title: Custom Software Solutions | Zimlitech</w:t>
      </w:r>
    </w:p>
    <w:p w:rsidR="002465D0" w:rsidRDefault="00207D20">
      <w:pPr>
        <w:pStyle w:val="Heading2"/>
      </w:pPr>
      <w:r>
        <w:t>Custom Software</w:t>
      </w:r>
      <w:r w:rsidR="004E14A0">
        <w:t xml:space="preserve"> </w:t>
      </w:r>
      <w:r>
        <w:t>Solutions</w:t>
      </w:r>
    </w:p>
    <w:p w:rsidR="002465D0" w:rsidRDefault="00207D20">
      <w:r>
        <w:t>Transform your business with tailor-made software solutions. We craft powerful, scalable applications that drive growth, efficiency, and innovation.</w:t>
      </w:r>
    </w:p>
    <w:p w:rsidR="002465D0" w:rsidRDefault="00207D20">
      <w:pPr>
        <w:pStyle w:val="Heading3"/>
      </w:pPr>
      <w:r>
        <w:lastRenderedPageBreak/>
        <w:t>About Custom Software</w:t>
      </w:r>
      <w:r w:rsidR="004E14A0">
        <w:t xml:space="preserve"> </w:t>
      </w:r>
      <w:r>
        <w:t>Development</w:t>
      </w:r>
    </w:p>
    <w:p w:rsidR="002465D0" w:rsidRDefault="00207D20">
      <w:r>
        <w:t>Custom software development is the process of creating unique, tailored applications that address specific business needs. Our approach combines cutting-edge technology with industry expertise to deliver solutions that drive growth and efficiency.</w:t>
      </w:r>
    </w:p>
    <w:p w:rsidR="002465D0" w:rsidRDefault="00207D20">
      <w:r>
        <w:t>Iterative approach for rapid delivery</w:t>
      </w:r>
    </w:p>
    <w:p w:rsidR="002465D0" w:rsidRDefault="00207D20">
      <w:r>
        <w:t>Enterprise-grade security measures</w:t>
      </w:r>
    </w:p>
    <w:p w:rsidR="002465D0" w:rsidRDefault="00207D20">
      <w:r>
        <w:t>Focus on exceptional user experience</w:t>
      </w:r>
    </w:p>
    <w:p w:rsidR="002465D0" w:rsidRDefault="00207D20">
      <w:r>
        <w:t>Automated deployment process</w:t>
      </w:r>
    </w:p>
    <w:p w:rsidR="002465D0" w:rsidRDefault="00207D20">
      <w:r>
        <w:t>Projects Completed</w:t>
      </w:r>
    </w:p>
    <w:p w:rsidR="002465D0" w:rsidRDefault="00207D20">
      <w:r>
        <w:t>Expert Developers</w:t>
      </w:r>
    </w:p>
    <w:p w:rsidR="002465D0" w:rsidRDefault="00207D20">
      <w:pPr>
        <w:pStyle w:val="Heading3"/>
      </w:pPr>
      <w:r>
        <w:t>Our Software</w:t>
      </w:r>
      <w:r w:rsidR="007956D6">
        <w:t xml:space="preserve"> </w:t>
      </w:r>
      <w:r>
        <w:t>Services</w:t>
      </w:r>
    </w:p>
    <w:p w:rsidR="002465D0" w:rsidRDefault="00207D20">
      <w:r>
        <w:t>Comprehensive solutions for all your software needs</w:t>
      </w:r>
    </w:p>
    <w:p w:rsidR="002465D0" w:rsidRDefault="00207D20">
      <w:r>
        <w:t>Custom web applications built with modern frameworks and technologies.</w:t>
      </w:r>
    </w:p>
    <w:p w:rsidR="002465D0" w:rsidRDefault="00207D20">
      <w:r>
        <w:t>Native and cross-platform mobile applications for iOS and Android.</w:t>
      </w:r>
    </w:p>
    <w:p w:rsidR="002465D0" w:rsidRDefault="00207D20">
      <w:r>
        <w:t>Scalable cloud-based applications and infrastructure solutions.</w:t>
      </w:r>
    </w:p>
    <w:p w:rsidR="002465D0" w:rsidRDefault="00207D20">
      <w:r>
        <w:t>Comprehensive business solutions for large-scale operations.</w:t>
      </w:r>
    </w:p>
    <w:p w:rsidR="002465D0" w:rsidRDefault="00207D20">
      <w:r>
        <w:t>Seamless integration of multiple systems and platforms.</w:t>
      </w:r>
    </w:p>
    <w:p w:rsidR="002465D0" w:rsidRDefault="00207D20">
      <w:r>
        <w:t>Robust security measures and compliance solutions.</w:t>
      </w:r>
    </w:p>
    <w:p w:rsidR="002465D0" w:rsidRDefault="00207D20">
      <w:pPr>
        <w:pStyle w:val="Heading3"/>
      </w:pPr>
      <w:r>
        <w:t>Our Technology</w:t>
      </w:r>
      <w:r w:rsidR="007956D6">
        <w:t xml:space="preserve"> </w:t>
      </w:r>
      <w:r>
        <w:t>Stack</w:t>
      </w:r>
    </w:p>
    <w:p w:rsidR="002465D0" w:rsidRDefault="00207D20">
      <w:r>
        <w:t>Comprehensive technology solutions for modern software development</w:t>
      </w:r>
    </w:p>
    <w:p w:rsidR="002465D0" w:rsidRDefault="00207D20">
      <w:r>
        <w:t>Modern, responsive, and interactive user interfaces built with cutting-edge technologies</w:t>
      </w:r>
    </w:p>
    <w:p w:rsidR="002465D0" w:rsidRDefault="00207D20">
      <w:r>
        <w:t>Component-based UI library for building scalable applications</w:t>
      </w:r>
    </w:p>
    <w:p w:rsidR="002465D0" w:rsidRDefault="00207D20">
      <w:r>
        <w:t>Progressive framework for building user interfaces</w:t>
      </w:r>
    </w:p>
    <w:p w:rsidR="002465D0" w:rsidRDefault="00207D20">
      <w:r>
        <w:t>Platform for building mobile and desktop web applications</w:t>
      </w:r>
    </w:p>
    <w:p w:rsidR="002465D0" w:rsidRDefault="00207D20">
      <w:r>
        <w:t>Robust server-side solutions with high performance and scalability</w:t>
      </w:r>
    </w:p>
    <w:p w:rsidR="002465D0" w:rsidRDefault="00207D20">
      <w:r>
        <w:t>JavaScript runtime for building scalable network applications</w:t>
      </w:r>
    </w:p>
    <w:p w:rsidR="002465D0" w:rsidRDefault="00207D20">
      <w:r>
        <w:t>High-level programming language for rapid development</w:t>
      </w:r>
    </w:p>
    <w:p w:rsidR="002465D0" w:rsidRDefault="00207D20">
      <w:r>
        <w:t>Server-side scripting language for web development</w:t>
      </w:r>
    </w:p>
    <w:p w:rsidR="002465D0" w:rsidRDefault="00207D20">
      <w:r>
        <w:lastRenderedPageBreak/>
        <w:t>Efficient data management and storage solutions</w:t>
      </w:r>
    </w:p>
    <w:p w:rsidR="002465D0" w:rsidRDefault="00207D20">
      <w:r>
        <w:t>NoSQL database for modern applications</w:t>
      </w:r>
    </w:p>
    <w:p w:rsidR="002465D0" w:rsidRDefault="00207D20">
      <w:r>
        <w:t>Relational database management system</w:t>
      </w:r>
    </w:p>
    <w:p w:rsidR="002465D0" w:rsidRDefault="00207D20">
      <w:r>
        <w:t>Advanced open-source relational database</w:t>
      </w:r>
    </w:p>
    <w:p w:rsidR="002465D0" w:rsidRDefault="00207D20">
      <w:r>
        <w:t>Scalable cloud infrastructure and deployment solutions</w:t>
      </w:r>
    </w:p>
    <w:p w:rsidR="002465D0" w:rsidRDefault="00207D20">
      <w:r>
        <w:t>Comprehensive cloud computing platform</w:t>
      </w:r>
    </w:p>
    <w:p w:rsidR="002465D0" w:rsidRDefault="00207D20">
      <w:r>
        <w:t>Containerization platform for application deployment</w:t>
      </w:r>
    </w:p>
    <w:p w:rsidR="002465D0" w:rsidRDefault="00207D20">
      <w:r>
        <w:t>Container orchestration platform</w:t>
      </w:r>
    </w:p>
    <w:p w:rsidR="002465D0" w:rsidRDefault="00207D20">
      <w:pPr>
        <w:pStyle w:val="Heading3"/>
      </w:pPr>
      <w:r>
        <w:t>Why Choose</w:t>
      </w:r>
      <w:r w:rsidR="007956D6">
        <w:t xml:space="preserve"> </w:t>
      </w:r>
      <w:r>
        <w:t>Us</w:t>
      </w:r>
    </w:p>
    <w:p w:rsidR="002465D0" w:rsidRDefault="00207D20">
      <w:r>
        <w:t>Experience excellence in software development</w:t>
      </w:r>
    </w:p>
    <w:p w:rsidR="002465D0" w:rsidRDefault="00207D20">
      <w:r>
        <w:t>Quick turnaround times with agile methodologies and efficient processes</w:t>
      </w:r>
    </w:p>
    <w:p w:rsidR="002465D0" w:rsidRDefault="00207D20">
      <w:r>
        <w:t>Robust security measures and compliance with industry standards</w:t>
      </w:r>
    </w:p>
    <w:p w:rsidR="002465D0" w:rsidRDefault="00207D20">
      <w:r>
        <w:t>Future-proof applications designed for growth and expansion</w:t>
      </w:r>
    </w:p>
    <w:p w:rsidR="002465D0" w:rsidRDefault="00207D20">
      <w:r>
        <w:t>Seasoned professionals with years of industry experience</w:t>
      </w:r>
    </w:p>
    <w:p w:rsidR="002465D0" w:rsidRDefault="00207D20">
      <w:r>
        <w:t>500+ successful projects delivered</w:t>
      </w:r>
    </w:p>
    <w:p w:rsidR="002465D0" w:rsidRDefault="00207D20">
      <w:r>
        <w:t>98% client satisfaction rate</w:t>
      </w:r>
    </w:p>
    <w:p w:rsidR="002465D0" w:rsidRDefault="00207D20">
      <w:r>
        <w:t>Consistent on-time project completion</w:t>
      </w:r>
    </w:p>
    <w:p w:rsidR="002465D0" w:rsidRDefault="00207D20">
      <w:r>
        <w:t>95% projects delivered on schedule</w:t>
      </w:r>
    </w:p>
    <w:p w:rsidR="002465D0" w:rsidRDefault="00207D20">
      <w:pPr>
        <w:pStyle w:val="Heading3"/>
      </w:pPr>
      <w:r>
        <w:t>DevelopmentProcess</w:t>
      </w:r>
    </w:p>
    <w:p w:rsidR="002465D0" w:rsidRDefault="00207D20">
      <w:r>
        <w:t>Our systematic approach to building successful software solutions</w:t>
      </w:r>
    </w:p>
    <w:p w:rsidR="002465D0" w:rsidRDefault="00207D20">
      <w:r>
        <w:t>Phase 1</w:t>
      </w:r>
      <w:r w:rsidR="007956D6">
        <w:t xml:space="preserve">: </w:t>
      </w:r>
      <w:r>
        <w:t>Understanding requirements and creating project roadmap</w:t>
      </w:r>
    </w:p>
    <w:p w:rsidR="002465D0" w:rsidRDefault="00207D20">
      <w:r>
        <w:t>Phase 2</w:t>
      </w:r>
      <w:r w:rsidR="007956D6">
        <w:t xml:space="preserve">: </w:t>
      </w:r>
      <w:r>
        <w:t>Creating system architecture and UI/UX design</w:t>
      </w:r>
    </w:p>
    <w:p w:rsidR="002465D0" w:rsidRDefault="00207D20">
      <w:r>
        <w:t>Phase 3</w:t>
      </w:r>
      <w:r w:rsidR="007956D6">
        <w:t xml:space="preserve">: </w:t>
      </w:r>
      <w:r>
        <w:t>Building the solution with clean, efficient code</w:t>
      </w:r>
    </w:p>
    <w:p w:rsidR="002465D0" w:rsidRDefault="00207D20">
      <w:r>
        <w:t>Phase 4</w:t>
      </w:r>
      <w:r w:rsidR="007956D6">
        <w:t xml:space="preserve">: </w:t>
      </w:r>
      <w:r>
        <w:t>Ensuring quality through comprehensive testing</w:t>
      </w:r>
    </w:p>
    <w:p w:rsidR="002465D0" w:rsidRDefault="00207D20">
      <w:r>
        <w:t>Phase 5</w:t>
      </w:r>
      <w:r w:rsidR="007956D6">
        <w:t xml:space="preserve">: </w:t>
      </w:r>
      <w:r>
        <w:t>Deploying your solution to production</w:t>
      </w:r>
    </w:p>
    <w:p w:rsidR="002465D0" w:rsidRDefault="00207D20">
      <w:r>
        <w:t>Phase 6</w:t>
      </w:r>
      <w:r w:rsidR="007956D6">
        <w:t xml:space="preserve">: </w:t>
      </w:r>
      <w:r>
        <w:t>Ongoing maintenance and updates</w:t>
      </w:r>
    </w:p>
    <w:p w:rsidR="002465D0" w:rsidRDefault="00207D20">
      <w:pPr>
        <w:pStyle w:val="Heading3"/>
      </w:pPr>
      <w:r>
        <w:lastRenderedPageBreak/>
        <w:t>OurPortfolio</w:t>
      </w:r>
    </w:p>
    <w:p w:rsidR="002465D0" w:rsidRDefault="00207D20">
      <w:r>
        <w:t>Explore our successful software development projects</w:t>
      </w:r>
    </w:p>
    <w:p w:rsidR="002465D0" w:rsidRDefault="00207D20">
      <w:r>
        <w:t>Complete online shopping solution with inventory management and payment integration</w:t>
      </w:r>
    </w:p>
    <w:p w:rsidR="002465D0" w:rsidRDefault="00207D20">
      <w:r>
        <w:t>Comprehensive HR solution for employee management and payroll processing</w:t>
      </w:r>
    </w:p>
    <w:p w:rsidR="002465D0" w:rsidRDefault="00207D20">
      <w:r>
        <w:t>Real-time data processing and visualization platform for business intelligence</w:t>
      </w:r>
    </w:p>
    <w:p w:rsidR="002465D0" w:rsidRDefault="00207D20">
      <w:pPr>
        <w:pStyle w:val="Heading3"/>
      </w:pPr>
      <w:r>
        <w:t>ClientTestimonials</w:t>
      </w:r>
    </w:p>
    <w:p w:rsidR="002465D0" w:rsidRDefault="00207D20">
      <w:r>
        <w:t>What our clients say about our work</w:t>
      </w:r>
    </w:p>
    <w:p w:rsidR="002465D0" w:rsidRDefault="00207D20">
      <w:r>
        <w:t>"The team delivered an exceptional software solution that exceeded our expectations. Their attention to detail and commitment to quality is impressive."</w:t>
      </w:r>
    </w:p>
    <w:p w:rsidR="002465D0" w:rsidRDefault="00207D20">
      <w:r>
        <w:t>CEO, TechStart</w:t>
      </w:r>
    </w:p>
    <w:p w:rsidR="002465D0" w:rsidRDefault="00207D20">
      <w:r>
        <w:t>"Working with this team was a pleasure. They understood our vision and delivered a powerful, scalable solution that our team loves using."</w:t>
      </w:r>
    </w:p>
    <w:p w:rsidR="002465D0" w:rsidRDefault="00207D20">
      <w:r>
        <w:t>Founder, HealthApp</w:t>
      </w:r>
    </w:p>
    <w:p w:rsidR="002465D0" w:rsidRDefault="00207D20">
      <w:r>
        <w:t>"The software they developed has significantly improved our operational efficiency. Their technical expertise and support are outstanding."</w:t>
      </w:r>
    </w:p>
    <w:p w:rsidR="002465D0" w:rsidRDefault="00207D20">
      <w:r>
        <w:t>CTO, RetailPro</w:t>
      </w:r>
    </w:p>
    <w:p w:rsidR="002465D0" w:rsidRDefault="00207D20">
      <w:r>
        <w:t>Happy Clients</w:t>
      </w:r>
    </w:p>
    <w:p w:rsidR="002465D0" w:rsidRDefault="00207D20">
      <w:r>
        <w:t>Satisfaction Rate</w:t>
      </w:r>
    </w:p>
    <w:p w:rsidR="002465D0" w:rsidRDefault="00207D20">
      <w:r>
        <w:t>Average Rating</w:t>
      </w:r>
    </w:p>
    <w:p w:rsidR="002465D0" w:rsidRDefault="00207D20">
      <w:pPr>
        <w:pStyle w:val="Heading3"/>
      </w:pPr>
      <w:r>
        <w:t>Ready to Build Your Software Solution?</w:t>
      </w:r>
    </w:p>
    <w:p w:rsidR="002465D0" w:rsidRDefault="00207D20">
      <w:r>
        <w:t>Let's discuss your project and create something amazing together.</w:t>
      </w:r>
    </w:p>
    <w:p w:rsidR="002465D0" w:rsidRDefault="00207D20">
      <w:r>
        <w:br w:type="page"/>
      </w:r>
    </w:p>
    <w:p w:rsidR="002465D0" w:rsidRDefault="00207D20">
      <w:pPr>
        <w:pStyle w:val="Heading1"/>
      </w:pPr>
      <w:r>
        <w:lastRenderedPageBreak/>
        <w:t>URL: https://zimlitech.com/services/data-analytics</w:t>
      </w:r>
    </w:p>
    <w:p w:rsidR="002465D0" w:rsidRDefault="00207D20">
      <w:pPr>
        <w:pStyle w:val="Heading2"/>
      </w:pPr>
      <w:r>
        <w:t>Page Title: Zimlitech</w:t>
      </w:r>
    </w:p>
    <w:p w:rsidR="002465D0" w:rsidRDefault="00207D20">
      <w:pPr>
        <w:pStyle w:val="Heading2"/>
      </w:pPr>
      <w:r>
        <w:t>Revolutionize Your</w:t>
      </w:r>
      <w:r w:rsidR="007956D6">
        <w:t xml:space="preserve"> </w:t>
      </w:r>
      <w:r>
        <w:t>Data</w:t>
      </w:r>
      <w:r w:rsidR="007956D6">
        <w:t xml:space="preserve"> </w:t>
      </w:r>
      <w:r>
        <w:t>with</w:t>
      </w:r>
      <w:r w:rsidR="007956D6">
        <w:t xml:space="preserve"> </w:t>
      </w:r>
      <w:r>
        <w:t>Intelligent</w:t>
      </w:r>
      <w:r w:rsidR="007956D6">
        <w:t xml:space="preserve"> </w:t>
      </w:r>
      <w:r>
        <w:t>Insights</w:t>
      </w:r>
    </w:p>
    <w:p w:rsidR="002465D0" w:rsidRDefault="00207D20">
      <w:r>
        <w:t>Turn your data into actionable insights with advanced algorithms and data visualization tools. Make smarter decisions faster with our cutting-edge analytics platform.</w:t>
      </w:r>
    </w:p>
    <w:p w:rsidR="002465D0" w:rsidRDefault="00207D20">
      <w:pPr>
        <w:pStyle w:val="Heading3"/>
      </w:pPr>
      <w:r>
        <w:t>Powerful Features for Data-Driven Success</w:t>
      </w:r>
    </w:p>
    <w:p w:rsidR="002465D0" w:rsidRDefault="00207D20">
      <w:r>
        <w:t>Everything you need to transform your data into valuable insights</w:t>
      </w:r>
    </w:p>
    <w:p w:rsidR="002465D0" w:rsidRDefault="00207D20">
      <w:r>
        <w:t>Get instant access to your data with real-time processing and analysis capabilities.</w:t>
      </w:r>
    </w:p>
    <w:p w:rsidR="002465D0" w:rsidRDefault="00207D20">
      <w:r>
        <w:t>Generate comprehensive reports with detailed insights and visualizations.</w:t>
      </w:r>
    </w:p>
    <w:p w:rsidR="002465D0" w:rsidRDefault="00207D20">
      <w:r>
        <w:t>Create personalized dashboards tailored to your specific business needs.</w:t>
      </w:r>
    </w:p>
    <w:p w:rsidR="002465D0" w:rsidRDefault="00207D20">
      <w:r>
        <w:t>Leverage predictive analytics and AI-powered insights for better forecasting.</w:t>
      </w:r>
    </w:p>
    <w:p w:rsidR="002465D0" w:rsidRDefault="00207D20">
      <w:r>
        <w:t>Seamlessly combine data from multiple sources for comprehensive analysis.</w:t>
      </w:r>
    </w:p>
    <w:p w:rsidR="002465D0" w:rsidRDefault="00207D20">
      <w:r>
        <w:t>Your data is protected with enterprise-grade security and compliance measures.</w:t>
      </w:r>
    </w:p>
    <w:p w:rsidR="002465D0" w:rsidRDefault="00207D20">
      <w:pPr>
        <w:pStyle w:val="Heading3"/>
      </w:pPr>
      <w:r>
        <w:t>How It Works</w:t>
      </w:r>
    </w:p>
    <w:p w:rsidR="002465D0" w:rsidRDefault="00207D20">
      <w:r>
        <w:t>Transform your data into actionable insights in four simple steps</w:t>
      </w:r>
    </w:p>
    <w:p w:rsidR="002465D0" w:rsidRDefault="00207D20">
      <w:r>
        <w:t>Gather data from various platforms and sources automatically.</w:t>
      </w:r>
    </w:p>
    <w:p w:rsidR="002465D0" w:rsidRDefault="00207D20">
      <w:r>
        <w:t>Ensure data accuracy with automated cleaning and validation.</w:t>
      </w:r>
    </w:p>
    <w:p w:rsidR="002465D0" w:rsidRDefault="00207D20">
      <w:r>
        <w:t>Process data using advanced algorithms and machine learning.</w:t>
      </w:r>
    </w:p>
    <w:p w:rsidR="002465D0" w:rsidRDefault="00207D20">
      <w:r>
        <w:t>View results through interactive charts and get actionable insights.</w:t>
      </w:r>
    </w:p>
    <w:p w:rsidR="002465D0" w:rsidRDefault="00207D20">
      <w:pPr>
        <w:pStyle w:val="Heading3"/>
      </w:pPr>
      <w:r>
        <w:t>Analytics Showcase</w:t>
      </w:r>
    </w:p>
    <w:p w:rsidR="002465D0" w:rsidRDefault="00207D20">
      <w:r>
        <w:t>See how our platform transforms your data into valuable insights</w:t>
      </w:r>
    </w:p>
    <w:p w:rsidR="002465D0" w:rsidRDefault="00207D20">
      <w:pPr>
        <w:pStyle w:val="Heading3"/>
      </w:pPr>
      <w:r>
        <w:t>What Our Clients Say</w:t>
      </w:r>
    </w:p>
    <w:p w:rsidR="002465D0" w:rsidRDefault="00207D20">
      <w:r>
        <w:t>Join hundreds of satisfied customers who trust our platform</w:t>
      </w:r>
    </w:p>
    <w:p w:rsidR="002465D0" w:rsidRDefault="00207D20">
      <w:r>
        <w:t>"Our company's decision-making has drastically improved thanks to this platform! The insights we've gained have been invaluable."</w:t>
      </w:r>
    </w:p>
    <w:p w:rsidR="002465D0" w:rsidRDefault="00207D20">
      <w:r>
        <w:t>CEO, TechCorp</w:t>
      </w:r>
    </w:p>
    <w:p w:rsidR="002465D0" w:rsidRDefault="00207D20">
      <w:r>
        <w:t>"The platform's intuitive interface and powerful features have transformed how we analyze our data. Highly recommended!"</w:t>
      </w:r>
    </w:p>
    <w:p w:rsidR="002465D0" w:rsidRDefault="00207D20">
      <w:r>
        <w:t>Data Analyst, DataPro</w:t>
      </w:r>
    </w:p>
    <w:p w:rsidR="002465D0" w:rsidRDefault="00207D20">
      <w:r>
        <w:lastRenderedPageBreak/>
        <w:t>"The real-time analytics and predictive capabilities have given us a competitive edge in our industry."</w:t>
      </w:r>
    </w:p>
    <w:p w:rsidR="002465D0" w:rsidRDefault="00207D20">
      <w:r>
        <w:t>CTO, InnovateTech</w:t>
      </w:r>
    </w:p>
    <w:p w:rsidR="002465D0" w:rsidRDefault="00207D20">
      <w:pPr>
        <w:pStyle w:val="Heading3"/>
      </w:pPr>
      <w:r>
        <w:t>Why Choose Us</w:t>
      </w:r>
    </w:p>
    <w:p w:rsidR="002465D0" w:rsidRDefault="00207D20">
      <w:r>
        <w:t>See how we stack up against the competition</w:t>
      </w:r>
    </w:p>
    <w:p w:rsidR="002465D0" w:rsidRDefault="00207D20">
      <w:pPr>
        <w:pStyle w:val="Heading3"/>
      </w:pPr>
      <w:r>
        <w:t>Transform Your Data Into Actionable Insights</w:t>
      </w:r>
    </w:p>
    <w:p w:rsidR="002465D0" w:rsidRDefault="00207D20">
      <w:r>
        <w:t>Join hundreds of businesses already using our platform to make data-driven decisions and drive growth.</w:t>
      </w:r>
    </w:p>
    <w:p w:rsidR="002465D0" w:rsidRDefault="00207D20">
      <w:r>
        <w:br w:type="page"/>
      </w:r>
    </w:p>
    <w:p w:rsidR="002465D0" w:rsidRDefault="00207D20">
      <w:pPr>
        <w:pStyle w:val="Heading1"/>
      </w:pPr>
      <w:r>
        <w:lastRenderedPageBreak/>
        <w:t>URL: https://zimlitech.com/services/machine-learning</w:t>
      </w:r>
    </w:p>
    <w:p w:rsidR="002465D0" w:rsidRDefault="00207D20">
      <w:pPr>
        <w:pStyle w:val="Heading2"/>
      </w:pPr>
      <w:r>
        <w:t>Page Title: Zimlitech</w:t>
      </w:r>
    </w:p>
    <w:p w:rsidR="002465D0" w:rsidRDefault="00207D20">
      <w:pPr>
        <w:pStyle w:val="Heading2"/>
      </w:pPr>
      <w:r>
        <w:t>Unlock the Power of</w:t>
      </w:r>
      <w:r w:rsidR="007956D6">
        <w:t xml:space="preserve"> </w:t>
      </w:r>
      <w:r>
        <w:t>Machine Learning</w:t>
      </w:r>
    </w:p>
    <w:p w:rsidR="002465D0" w:rsidRDefault="00207D20">
      <w:r>
        <w:t>Turn your data into smarter decisions with our cutting-edge ML solutions.</w:t>
      </w:r>
    </w:p>
    <w:p w:rsidR="002465D0" w:rsidRDefault="00207D20">
      <w:pPr>
        <w:pStyle w:val="Heading3"/>
      </w:pPr>
      <w:r>
        <w:t>Why Choose Our ML Platform?</w:t>
      </w:r>
    </w:p>
    <w:p w:rsidR="002465D0" w:rsidRDefault="00207D20">
      <w:r>
        <w:t>Powerful tools designed for modern data science teams</w:t>
      </w:r>
    </w:p>
    <w:p w:rsidR="002465D0" w:rsidRDefault="00207D20">
      <w:r>
        <w:t>Save time with powerful auto-ML tools that handle the complexity for you.</w:t>
      </w:r>
    </w:p>
    <w:p w:rsidR="002465D0" w:rsidRDefault="00207D20">
      <w:r>
        <w:t>Make decisions with lightning-fast insights from your data streams.</w:t>
      </w:r>
    </w:p>
    <w:p w:rsidR="002465D0" w:rsidRDefault="00207D20">
      <w:r>
        <w:t>Fully flexible pipelines that adapt to your specific use case.</w:t>
      </w:r>
    </w:p>
    <w:p w:rsidR="002465D0" w:rsidRDefault="00207D20">
      <w:r>
        <w:t>Deploy models in one click with our streamlined deployment process.</w:t>
      </w:r>
    </w:p>
    <w:p w:rsidR="002465D0" w:rsidRDefault="00207D20">
      <w:pPr>
        <w:pStyle w:val="Heading3"/>
      </w:pPr>
      <w:r>
        <w:t>Where Machine Learning Shines</w:t>
      </w:r>
    </w:p>
    <w:p w:rsidR="002465D0" w:rsidRDefault="00207D20">
      <w:r>
        <w:t>Discover how our ML solutions transform businesses across sectors</w:t>
      </w:r>
    </w:p>
    <w:p w:rsidR="002465D0" w:rsidRDefault="00207D20">
      <w:r>
        <w:t>Predict patient outcomes and optimize treatment plans</w:t>
      </w:r>
    </w:p>
    <w:p w:rsidR="002465D0" w:rsidRDefault="00207D20">
      <w:r>
        <w:t>Detect fraud in real-time and optimize risk assessment</w:t>
      </w:r>
    </w:p>
    <w:p w:rsidR="002465D0" w:rsidRDefault="00207D20">
      <w:r>
        <w:t>Optimize product recommendations and inventory</w:t>
      </w:r>
    </w:p>
    <w:p w:rsidR="002465D0" w:rsidRDefault="00207D20">
      <w:r>
        <w:t>Predict equipment failure and optimize production</w:t>
      </w:r>
    </w:p>
    <w:p w:rsidR="002465D0" w:rsidRDefault="00207D20">
      <w:r>
        <w:t>Enhance route optimization and fleet management</w:t>
      </w:r>
    </w:p>
    <w:p w:rsidR="002465D0" w:rsidRDefault="00207D20">
      <w:r>
        <w:t>Improve grid management and consumption prediction</w:t>
      </w:r>
    </w:p>
    <w:p w:rsidR="002465D0" w:rsidRDefault="00207D20">
      <w:pPr>
        <w:pStyle w:val="Heading3"/>
      </w:pPr>
      <w:r>
        <w:t>How It Works</w:t>
      </w:r>
    </w:p>
    <w:p w:rsidR="002465D0" w:rsidRDefault="00207D20">
      <w:r>
        <w:t>The intelligent flow from data to insights</w:t>
      </w:r>
    </w:p>
    <w:p w:rsidR="002465D0" w:rsidRDefault="00207D20">
      <w:r>
        <w:t>Bring in data from all your sources — structured or messy</w:t>
      </w:r>
    </w:p>
    <w:p w:rsidR="002465D0" w:rsidRDefault="00207D20">
      <w:r>
        <w:t>Our systems normalize and label the data behind the scenes</w:t>
      </w:r>
    </w:p>
    <w:p w:rsidR="002465D0" w:rsidRDefault="00207D20">
      <w:r>
        <w:t>ML algorithms learn from patterns hidden in your data</w:t>
      </w:r>
    </w:p>
    <w:p w:rsidR="002465D0" w:rsidRDefault="00207D20">
      <w:r>
        <w:t>Models are instantly ready to plug into your apps</w:t>
      </w:r>
    </w:p>
    <w:p w:rsidR="002465D0" w:rsidRDefault="00207D20">
      <w:r>
        <w:t>Live insights help you adapt and improve continuously</w:t>
      </w:r>
    </w:p>
    <w:p w:rsidR="002465D0" w:rsidRDefault="00207D20">
      <w:pPr>
        <w:pStyle w:val="Heading3"/>
      </w:pPr>
      <w:r>
        <w:t>Trusted by Leading Brands</w:t>
      </w:r>
    </w:p>
    <w:p w:rsidR="002465D0" w:rsidRDefault="00207D20">
      <w:r>
        <w:t>Join hundreds of companies already using our ML platform</w:t>
      </w:r>
    </w:p>
    <w:p w:rsidR="002465D0" w:rsidRDefault="00207D20">
      <w:pPr>
        <w:pStyle w:val="Heading3"/>
      </w:pPr>
      <w:r>
        <w:lastRenderedPageBreak/>
        <w:t>Trusted by Innovators Worldwide</w:t>
      </w:r>
    </w:p>
    <w:p w:rsidR="002465D0" w:rsidRDefault="00207D20">
      <w:r>
        <w:t>Real voices from the forefront of AI</w:t>
      </w:r>
    </w:p>
    <w:p w:rsidR="002465D0" w:rsidRDefault="00207D20">
      <w:r>
        <w:t>The machine learning platform transformed our data analysis process. We've seen a 40% improvement in prediction accuracy and saved countless hours of manual work.</w:t>
      </w:r>
    </w:p>
    <w:p w:rsidR="002465D0" w:rsidRDefault="00207D20">
      <w:r>
        <w:t>CTO at HealthNext</w:t>
      </w:r>
    </w:p>
    <w:p w:rsidR="002465D0" w:rsidRDefault="00207D20">
      <w:r>
        <w:t>Implementing this ML solution was seamless. The automated model training and deployment features saved us months of development time.</w:t>
      </w:r>
    </w:p>
    <w:p w:rsidR="002465D0" w:rsidRDefault="00207D20">
      <w:r>
        <w:t>Data Science Lead at FinTech Solutions</w:t>
      </w:r>
    </w:p>
    <w:p w:rsidR="002465D0" w:rsidRDefault="00207D20">
      <w:r>
        <w:t>The predictive analytics capabilities have revolutionized our inventory management. We've reduced stockouts by 35% while cutting excess inventory costs.</w:t>
      </w:r>
    </w:p>
    <w:p w:rsidR="002465D0" w:rsidRDefault="00207D20">
      <w:r>
        <w:t>Operations Director at RetailGiant</w:t>
      </w:r>
    </w:p>
    <w:p w:rsidR="002465D0" w:rsidRDefault="00207D20">
      <w:pPr>
        <w:pStyle w:val="Heading3"/>
      </w:pPr>
      <w:r>
        <w:t>Pricing Plans</w:t>
      </w:r>
    </w:p>
    <w:p w:rsidR="002465D0" w:rsidRDefault="00207D20">
      <w:r>
        <w:t>Choose the perfect plan for your ML needs</w:t>
      </w:r>
    </w:p>
    <w:p w:rsidR="002465D0" w:rsidRDefault="00207D20">
      <w:r>
        <w:t>Perfect for small teams getting started with ML</w:t>
      </w:r>
    </w:p>
    <w:p w:rsidR="002465D0" w:rsidRDefault="00207D20">
      <w:r>
        <w:t>Ideal for growing teams with advanced ML needs</w:t>
      </w:r>
    </w:p>
    <w:p w:rsidR="002465D0" w:rsidRDefault="00207D20">
      <w:r>
        <w:t>For large organizations with complex ML requirements</w:t>
      </w:r>
    </w:p>
    <w:p w:rsidR="002465D0" w:rsidRDefault="00207D20">
      <w:pPr>
        <w:pStyle w:val="Heading3"/>
      </w:pPr>
      <w:proofErr w:type="gramStart"/>
      <w:r>
        <w:t>Ready to Build Smarter?</w:t>
      </w:r>
      <w:proofErr w:type="gramEnd"/>
    </w:p>
    <w:p w:rsidR="002465D0" w:rsidRDefault="00207D20">
      <w:r>
        <w:t>Try our platform free for 14 days. No credit card required.</w:t>
      </w:r>
    </w:p>
    <w:p w:rsidR="002465D0" w:rsidRDefault="00207D20">
      <w:pPr>
        <w:pStyle w:val="Heading1"/>
      </w:pPr>
      <w:r>
        <w:t>URL: https://zimlitech.com/services/ai-model-development</w:t>
      </w:r>
    </w:p>
    <w:p w:rsidR="002465D0" w:rsidRDefault="00207D20">
      <w:pPr>
        <w:pStyle w:val="Heading2"/>
      </w:pPr>
      <w:r>
        <w:t xml:space="preserve">Build Smarter AI </w:t>
      </w:r>
      <w:proofErr w:type="spellStart"/>
      <w:r>
        <w:t>Models.Faster</w:t>
      </w:r>
      <w:proofErr w:type="spellEnd"/>
      <w:r>
        <w:t>.</w:t>
      </w:r>
    </w:p>
    <w:p w:rsidR="002465D0" w:rsidRDefault="00207D20">
      <w:r>
        <w:t>Unlock the full potential of artificial intelligence with our powerful, scalable, and customizable AI model development platform.</w:t>
      </w:r>
    </w:p>
    <w:p w:rsidR="002465D0" w:rsidRDefault="00207D20">
      <w:pPr>
        <w:pStyle w:val="Heading3"/>
      </w:pPr>
      <w:r>
        <w:t>Why Choose Our AI Development Stack?</w:t>
      </w:r>
    </w:p>
    <w:p w:rsidR="002465D0" w:rsidRDefault="00207D20">
      <w:r>
        <w:t>Powerful tools designed for modern AI development teams</w:t>
      </w:r>
    </w:p>
    <w:p w:rsidR="002465D0" w:rsidRDefault="00207D20">
      <w:r>
        <w:t>From data ingestion to model deployment — manage the entire AI lifecycle.</w:t>
      </w:r>
    </w:p>
    <w:p w:rsidR="002465D0" w:rsidRDefault="00207D20">
      <w:r>
        <w:t>Leverage techniques like pruning, quantization, and transfer learning for efficiency.</w:t>
      </w:r>
    </w:p>
    <w:p w:rsidR="002465D0" w:rsidRDefault="00207D20">
      <w:r>
        <w:t>Seamlessly integrate TensorFlow, PyTorch, HuggingFace, ONNX, and more.</w:t>
      </w:r>
    </w:p>
    <w:p w:rsidR="002465D0" w:rsidRDefault="00207D20">
      <w:r>
        <w:t>Serve models via RESTful APIs or edge devices using Docker, FastAPI, or Flask.</w:t>
      </w:r>
    </w:p>
    <w:p w:rsidR="002465D0" w:rsidRDefault="00207D20">
      <w:r>
        <w:t>Built-in security features with role-based access, audit logs, and compliance tools.</w:t>
      </w:r>
    </w:p>
    <w:p w:rsidR="002465D0" w:rsidRDefault="00207D20">
      <w:pPr>
        <w:pStyle w:val="Heading3"/>
      </w:pPr>
      <w:r>
        <w:lastRenderedPageBreak/>
        <w:t>Our Tech Ecosystem</w:t>
      </w:r>
    </w:p>
    <w:p w:rsidR="002465D0" w:rsidRDefault="00207D20">
      <w:r>
        <w:t>Comprehensive tools and frameworks for every stage of AI development</w:t>
      </w:r>
    </w:p>
    <w:p w:rsidR="002465D0" w:rsidRDefault="00207D20">
      <w:r>
        <w:t>Python, Jupyter, and Scikit-learn form the foundation of our AI development environment.</w:t>
      </w:r>
    </w:p>
    <w:p w:rsidR="002465D0" w:rsidRDefault="00207D20">
      <w:r>
        <w:t>TensorFlow, PyTorch, and HuggingFace enable state-of-the-art neural networks.</w:t>
      </w:r>
    </w:p>
    <w:p w:rsidR="002465D0" w:rsidRDefault="00207D20">
      <w:r>
        <w:t>MLflow, Kubernetes, and Docker ensure efficient model deployment and scaling.</w:t>
      </w:r>
    </w:p>
    <w:p w:rsidR="002465D0" w:rsidRDefault="00207D20">
      <w:pPr>
        <w:pStyle w:val="Heading3"/>
      </w:pPr>
      <w:r>
        <w:t>Tailored AI Solutions For Every Domain</w:t>
      </w:r>
    </w:p>
    <w:p w:rsidR="002465D0" w:rsidRDefault="00207D20">
      <w:r>
        <w:t>Specialized models for your specific industry needs</w:t>
      </w:r>
    </w:p>
    <w:p w:rsidR="002465D0" w:rsidRDefault="00207D20">
      <w:r>
        <w:t>Leveraging AI to improve diagnostics and healthcare outcomes with data-driven insights and predictive analytics.</w:t>
      </w:r>
    </w:p>
    <w:p w:rsidR="002465D0" w:rsidRDefault="00207D20">
      <w:r>
        <w:t>Predicting market trends and enhancing investment strategies with advanced machine learning algorithms.</w:t>
      </w:r>
    </w:p>
    <w:p w:rsidR="002465D0" w:rsidRDefault="00207D20">
      <w:r>
        <w:t>Optimizing customer experiences with personalized recommendations and inventory management solutions.</w:t>
      </w:r>
    </w:p>
    <w:p w:rsidR="002465D0" w:rsidRDefault="00207D20">
      <w:r>
        <w:t>Streamlining production processes and predictive maintenance with intelligent automation systems.</w:t>
      </w:r>
    </w:p>
    <w:p w:rsidR="002465D0" w:rsidRDefault="00207D20">
      <w:r>
        <w:t>Enhancing route optimization and fleet management with real-time data analysis and predictive modeling.</w:t>
      </w:r>
    </w:p>
    <w:p w:rsidR="002465D0" w:rsidRDefault="00207D20">
      <w:r>
        <w:t>Improving grid management and consumption prediction with smart energy solutions and demand forecasting.</w:t>
      </w:r>
    </w:p>
    <w:p w:rsidR="002465D0" w:rsidRDefault="00207D20">
      <w:pPr>
        <w:pStyle w:val="Heading3"/>
      </w:pPr>
      <w:r>
        <w:t>Build &amp; Deploy in 5 Easy Steps</w:t>
      </w:r>
    </w:p>
    <w:p w:rsidR="002465D0" w:rsidRDefault="00207D20">
      <w:r>
        <w:t>Streamlined workflow for rapid AI model development</w:t>
      </w:r>
    </w:p>
    <w:p w:rsidR="002465D0" w:rsidRDefault="00207D20">
      <w:r>
        <w:t>Gathering and preprocessing large-scale datasets from various sources.</w:t>
      </w:r>
    </w:p>
    <w:p w:rsidR="002465D0" w:rsidRDefault="00207D20">
      <w:r>
        <w:t>Choosing the optimal neural architecture for your specific task.</w:t>
      </w:r>
    </w:p>
    <w:p w:rsidR="002465D0" w:rsidRDefault="00207D20">
      <w:r>
        <w:t>Training the model with cutting-edge optimization techniques.</w:t>
      </w:r>
    </w:p>
    <w:p w:rsidR="002465D0" w:rsidRDefault="00207D20">
      <w:r>
        <w:t>Testing accuracy, precision, recall, and making refinements.</w:t>
      </w:r>
    </w:p>
    <w:p w:rsidR="002465D0" w:rsidRDefault="00207D20">
      <w:r>
        <w:t>Deploying the trained model to production for real-world use.</w:t>
      </w:r>
    </w:p>
    <w:p w:rsidR="002465D0" w:rsidRDefault="00207D20">
      <w:r>
        <w:t>Gathering and preprocessing large-scale datasets from various sources.</w:t>
      </w:r>
    </w:p>
    <w:p w:rsidR="002465D0" w:rsidRDefault="00207D20">
      <w:r>
        <w:t>Choosing the optimal neural architecture for your specific task.</w:t>
      </w:r>
    </w:p>
    <w:p w:rsidR="002465D0" w:rsidRDefault="00207D20">
      <w:r>
        <w:t>Training the model with cutting-edge optimization techniques.</w:t>
      </w:r>
    </w:p>
    <w:p w:rsidR="002465D0" w:rsidRDefault="00207D20">
      <w:r>
        <w:t>Testing accuracy, precision, recall, and making refinements.</w:t>
      </w:r>
    </w:p>
    <w:p w:rsidR="002465D0" w:rsidRDefault="00207D20">
      <w:r>
        <w:lastRenderedPageBreak/>
        <w:t>Deploying the trained model to production for real-world use.</w:t>
      </w:r>
    </w:p>
    <w:p w:rsidR="002465D0" w:rsidRDefault="00207D20">
      <w:pPr>
        <w:pStyle w:val="Heading3"/>
      </w:pPr>
      <w:r>
        <w:t>Performance You Can Trust</w:t>
      </w:r>
    </w:p>
    <w:p w:rsidR="002465D0" w:rsidRDefault="00207D20">
      <w:r>
        <w:t>Industry-leading benchmarks across various AI tasks</w:t>
      </w:r>
    </w:p>
    <w:p w:rsidR="002465D0" w:rsidRDefault="00207D20">
      <w:pPr>
        <w:pStyle w:val="Heading3"/>
      </w:pPr>
      <w:r>
        <w:t>Enterprise-Grade Security</w:t>
      </w:r>
    </w:p>
    <w:p w:rsidR="002465D0" w:rsidRDefault="00207D20">
      <w:r>
        <w:t>Built with security and compliance at its core</w:t>
      </w:r>
    </w:p>
    <w:p w:rsidR="002465D0" w:rsidRDefault="00207D20">
      <w:r>
        <w:t>Fully GDPR &amp; HIPAA compliant with end-to-end encryption and data anonymization.</w:t>
      </w:r>
    </w:p>
    <w:p w:rsidR="002465D0" w:rsidRDefault="00207D20">
      <w:r>
        <w:t>Robust audit trails and versioning to ensure model reproducibility and traceability.</w:t>
      </w:r>
    </w:p>
    <w:p w:rsidR="002465D0" w:rsidRDefault="00207D20">
      <w:r>
        <w:t>HTTPS, OAuth2, and JWT support for secure API access and model serving.</w:t>
      </w:r>
    </w:p>
    <w:p w:rsidR="002465D0" w:rsidRDefault="00207D20">
      <w:pPr>
        <w:pStyle w:val="Heading3"/>
      </w:pPr>
      <w:r>
        <w:t>Developer-First Tools</w:t>
      </w:r>
    </w:p>
    <w:p w:rsidR="002465D0" w:rsidRDefault="00207D20">
      <w:r>
        <w:t>Comprehensive documentation and resources for developers</w:t>
      </w:r>
    </w:p>
    <w:p w:rsidR="002465D0" w:rsidRDefault="00207D20">
      <w:r>
        <w:t>Install our SDKs, run your first model, and deploy in minutes with our comprehensive quickstart guide.</w:t>
      </w:r>
    </w:p>
    <w:p w:rsidR="002465D0" w:rsidRDefault="00207D20">
      <w:r>
        <w:t>Fully documented RESTful and GraphQL APIs with examples for every endpoint.</w:t>
      </w:r>
    </w:p>
    <w:p w:rsidR="002465D0" w:rsidRDefault="00207D20">
      <w:r>
        <w:t>Get started with Python, JavaScript, and CLI templates for common AI tasks.</w:t>
      </w:r>
    </w:p>
    <w:p w:rsidR="002465D0" w:rsidRDefault="00207D20">
      <w:pPr>
        <w:pStyle w:val="Heading3"/>
      </w:pPr>
      <w:r>
        <w:t>Simple, Transparent Pricing</w:t>
      </w:r>
    </w:p>
    <w:p w:rsidR="002465D0" w:rsidRDefault="00207D20">
      <w:r>
        <w:t>Choose the perfect plan for your AI development needs</w:t>
      </w:r>
    </w:p>
    <w:p w:rsidR="002465D0" w:rsidRDefault="00207D20">
      <w:r>
        <w:t>Perfect for individuals and small projects</w:t>
      </w:r>
    </w:p>
    <w:p w:rsidR="002465D0" w:rsidRDefault="00207D20">
      <w:r>
        <w:t>Ideal for growing teams and projects</w:t>
      </w:r>
    </w:p>
    <w:p w:rsidR="002465D0" w:rsidRDefault="00207D20">
      <w:r>
        <w:t>For large organizations with complex requirements</w:t>
      </w:r>
    </w:p>
    <w:p w:rsidR="002465D0" w:rsidRDefault="00207D20">
      <w:pPr>
        <w:pStyle w:val="Heading3"/>
      </w:pPr>
      <w:r>
        <w:t>Accelerate Your AI Journey Today</w:t>
      </w:r>
    </w:p>
    <w:p w:rsidR="002465D0" w:rsidRDefault="00207D20">
      <w:r>
        <w:t>Join thousands of developers building smarter AI models with our platform.</w:t>
      </w:r>
    </w:p>
    <w:p w:rsidR="002465D0" w:rsidRDefault="00207D20">
      <w:r>
        <w:t>Trusted by industry leaders</w:t>
      </w:r>
    </w:p>
    <w:p w:rsidR="002465D0" w:rsidRDefault="00207D20">
      <w:pPr>
        <w:pStyle w:val="Heading3"/>
      </w:pPr>
      <w:r>
        <w:t>Get in Touch with Us</w:t>
      </w:r>
    </w:p>
    <w:p w:rsidR="002465D0" w:rsidRDefault="00207D20">
      <w:r>
        <w:t>Have a question or want to learn more about our AI model development services?</w:t>
      </w:r>
    </w:p>
    <w:p w:rsidR="002465D0" w:rsidRDefault="00207D20">
      <w:r>
        <w:t>123 Main St, Anytown, USA 12345</w:t>
      </w:r>
    </w:p>
    <w:p w:rsidR="002465D0" w:rsidRDefault="00207D20">
      <w:r>
        <w:t>[email protected]</w:t>
      </w:r>
    </w:p>
    <w:p w:rsidR="002465D0" w:rsidRDefault="00207D20">
      <w:r>
        <w:t>+1 (123) 456-7890</w:t>
      </w:r>
    </w:p>
    <w:p w:rsidR="002465D0" w:rsidRDefault="00207D20">
      <w:pPr>
        <w:pStyle w:val="Heading2"/>
      </w:pPr>
      <w:r>
        <w:t>ZimliTech</w:t>
      </w:r>
    </w:p>
    <w:p w:rsidR="002465D0" w:rsidRDefault="00207D20">
      <w:r>
        <w:t>Providing cutting-edge AI, cloud, and software solutions tailored for businesses worldwide.</w:t>
      </w:r>
    </w:p>
    <w:p w:rsidR="002465D0" w:rsidRDefault="00207D20">
      <w:r>
        <w:lastRenderedPageBreak/>
        <w:t>© 2025 ZimliTech. All rights reserved.</w:t>
      </w:r>
    </w:p>
    <w:p w:rsidR="002465D0" w:rsidRDefault="00207D20">
      <w:r>
        <w:br w:type="page"/>
      </w:r>
    </w:p>
    <w:p w:rsidR="002465D0" w:rsidRDefault="00207D20">
      <w:pPr>
        <w:pStyle w:val="Heading1"/>
      </w:pPr>
      <w:r>
        <w:lastRenderedPageBreak/>
        <w:t>URL: https://zimlitech.com/services/predictive-analysis</w:t>
      </w:r>
    </w:p>
    <w:p w:rsidR="002465D0" w:rsidRDefault="00207D20">
      <w:pPr>
        <w:pStyle w:val="Heading2"/>
      </w:pPr>
      <w:r>
        <w:t>Page Title: Predictive Analysis | ZimliTech</w:t>
      </w:r>
    </w:p>
    <w:p w:rsidR="002465D0" w:rsidRDefault="00207D20">
      <w:pPr>
        <w:pStyle w:val="Heading2"/>
      </w:pPr>
      <w:r>
        <w:t>ZimliTech</w:t>
      </w:r>
    </w:p>
    <w:p w:rsidR="002465D0" w:rsidRDefault="00207D20">
      <w:r>
        <w:t>Tailored software solutions built to address your unique business challenges and goals.</w:t>
      </w:r>
    </w:p>
    <w:p w:rsidR="002465D0" w:rsidRDefault="00207D20">
      <w:r>
        <w:t>Complete point-of-sale solution with inventory management, analytics, and customer loyalty programs.</w:t>
      </w:r>
    </w:p>
    <w:p w:rsidR="002465D0" w:rsidRDefault="00207D20">
      <w:r>
        <w:t>Experience our innovative solutions with a free trial or personalized demo.</w:t>
      </w:r>
    </w:p>
    <w:p w:rsidR="002465D0" w:rsidRDefault="00207D20">
      <w:r>
        <w:t>Developer Portal</w:t>
      </w:r>
    </w:p>
    <w:p w:rsidR="002465D0" w:rsidRDefault="00207D20">
      <w:r>
        <w:t>API Documentation</w:t>
      </w:r>
    </w:p>
    <w:p w:rsidR="002465D0" w:rsidRDefault="00207D20">
      <w:r>
        <w:t>SDK Downloads</w:t>
      </w:r>
    </w:p>
    <w:p w:rsidR="002465D0" w:rsidRDefault="00207D20">
      <w:r>
        <w:t>AI Development Masterclass</w:t>
      </w:r>
    </w:p>
    <w:p w:rsidR="002465D0" w:rsidRDefault="00207D20">
      <w:r>
        <w:t>Cloud Security Summit</w:t>
      </w:r>
    </w:p>
    <w:p w:rsidR="002465D0" w:rsidRDefault="00207D20">
      <w:r>
        <w:t>UX Design Principles</w:t>
      </w:r>
    </w:p>
    <w:p w:rsidR="002465D0" w:rsidRDefault="00207D20">
      <w:r>
        <w:t>Stay updated with our insights</w:t>
      </w:r>
    </w:p>
    <w:p w:rsidR="002465D0" w:rsidRDefault="00207D20">
      <w:pPr>
        <w:pStyle w:val="Heading2"/>
      </w:pPr>
      <w:r>
        <w:t>Unlock the Future with Predictive Analysis</w:t>
      </w:r>
    </w:p>
    <w:p w:rsidR="002465D0" w:rsidRDefault="00207D20">
      <w:r>
        <w:t>Harness historical data and the power of AI to forecast trends, reduce uncertainty, and turn insights into business action — instantly.</w:t>
      </w:r>
    </w:p>
    <w:p w:rsidR="002465D0" w:rsidRDefault="00207D20">
      <w:pPr>
        <w:pStyle w:val="Heading3"/>
      </w:pPr>
      <w:r>
        <w:t>About Predictive Analysis</w:t>
      </w:r>
    </w:p>
    <w:p w:rsidR="002465D0" w:rsidRDefault="00207D20">
      <w:r>
        <w:t>Predictive Analysis combines machine learning, data mining, and statistical algorithms to anticipate outcomes with high accuracy. It empowers decision-makers to take action before problems arise.</w:t>
      </w:r>
    </w:p>
    <w:p w:rsidR="002465D0" w:rsidRDefault="00207D20">
      <w:r>
        <w:t>Identify complex patterns in your data that human analysts might miss, enabling more accurate predictions.</w:t>
      </w:r>
    </w:p>
    <w:p w:rsidR="002465D0" w:rsidRDefault="00207D20">
      <w:r>
        <w:t>Process and analyze data streams in real-time to make predictions based on the most current information.</w:t>
      </w:r>
    </w:p>
    <w:p w:rsidR="002465D0" w:rsidRDefault="00207D20">
      <w:r>
        <w:t>Apply predictive models across various sectors including finance, healthcare, retail, and manufacturing.</w:t>
      </w:r>
    </w:p>
    <w:p w:rsidR="002465D0" w:rsidRDefault="00207D20">
      <w:pPr>
        <w:pStyle w:val="Heading3"/>
      </w:pPr>
      <w:r>
        <w:t>Key Features</w:t>
      </w:r>
    </w:p>
    <w:p w:rsidR="002465D0" w:rsidRDefault="00207D20">
      <w:r>
        <w:t>Our predictive analytics platform offers powerful capabilities to transform your data into actionable insights.</w:t>
      </w:r>
    </w:p>
    <w:p w:rsidR="002465D0" w:rsidRDefault="00207D20">
      <w:r>
        <w:lastRenderedPageBreak/>
        <w:t>Supports classification, regression, clustering, and other advanced machine learning techniques to build robust predictive models.</w:t>
      </w:r>
    </w:p>
    <w:p w:rsidR="002465D0" w:rsidRDefault="00207D20">
      <w:r>
        <w:t>ARIMA, Prophet, and LSTM-ready models for accurate time-series predictions across various business scenarios.</w:t>
      </w:r>
    </w:p>
    <w:p w:rsidR="002465D0" w:rsidRDefault="00207D20">
      <w:r>
        <w:t>Kafka &amp; Flink support for building real-time data processing pipelines that feed your predictive models with fresh data.</w:t>
      </w:r>
    </w:p>
    <w:p w:rsidR="002465D0" w:rsidRDefault="00207D20">
      <w:r>
        <w:t>Precision, recall, RMSE tracking and other metrics to continuously evaluate and improve your model performance.</w:t>
      </w:r>
    </w:p>
    <w:p w:rsidR="002465D0" w:rsidRDefault="00207D20">
      <w:r>
        <w:t>Use templates for quick deployment or engineer your own models with full control over the entire machine learning pipeline.</w:t>
      </w:r>
    </w:p>
    <w:p w:rsidR="002465D0" w:rsidRDefault="00207D20">
      <w:r>
        <w:t>Built-in security features including encryption, access controls, and compliance with industry standards.</w:t>
      </w:r>
    </w:p>
    <w:p w:rsidR="002465D0" w:rsidRDefault="00207D20">
      <w:pPr>
        <w:pStyle w:val="Heading3"/>
      </w:pPr>
      <w:r>
        <w:t>Technology Stack</w:t>
      </w:r>
    </w:p>
    <w:p w:rsidR="002465D0" w:rsidRDefault="00207D20">
      <w:r>
        <w:t>Our predictive analytics platform leverages cutting-edge technologies to deliver powerful insights.</w:t>
      </w:r>
    </w:p>
    <w:p w:rsidR="002465D0" w:rsidRDefault="00207D20">
      <w:pPr>
        <w:pStyle w:val="Heading3"/>
      </w:pPr>
      <w:r>
        <w:t>Use Cases</w:t>
      </w:r>
    </w:p>
    <w:p w:rsidR="002465D0" w:rsidRDefault="00207D20">
      <w:r>
        <w:t>Discover how predictive analytics can transform your industry and drive business growth.</w:t>
      </w:r>
    </w:p>
    <w:p w:rsidR="002465D0" w:rsidRDefault="00207D20">
      <w:r>
        <w:t>Forecast demand trends, optimize supply chains in real-time, and personalize customer experiences with predictive insights.</w:t>
      </w:r>
    </w:p>
    <w:p w:rsidR="002465D0" w:rsidRDefault="00207D20">
      <w:r>
        <w:t>Anticipate patient readmission risks, optimize resource allocation, and improve treatment outcomes with data-driven insights.</w:t>
      </w:r>
    </w:p>
    <w:p w:rsidR="002465D0" w:rsidRDefault="00207D20">
      <w:r>
        <w:t>Real-time fraud detection, credit predictions, and investment portfolio optimization powered by advanced predictive models.</w:t>
      </w:r>
    </w:p>
    <w:p w:rsidR="002465D0" w:rsidRDefault="00207D20">
      <w:r>
        <w:t>Predict machine failures before they happen, optimize maintenance schedules, and improve supply chain efficiency.</w:t>
      </w:r>
    </w:p>
    <w:p w:rsidR="002465D0" w:rsidRDefault="00207D20">
      <w:r>
        <w:t>Track engagement patterns, predict customer churn before it happens, and personalize marketing campaigns for maximum impact.</w:t>
      </w:r>
    </w:p>
    <w:p w:rsidR="002465D0" w:rsidRDefault="00207D20">
      <w:r>
        <w:t>Optimize inventory levels, predict demand patterns, and streamline logistics operations with AI-powered insights.</w:t>
      </w:r>
    </w:p>
    <w:p w:rsidR="002465D0" w:rsidRDefault="00207D20">
      <w:pPr>
        <w:pStyle w:val="Heading3"/>
      </w:pPr>
      <w:r>
        <w:t>How It Works</w:t>
      </w:r>
    </w:p>
    <w:p w:rsidR="002465D0" w:rsidRDefault="00207D20">
      <w:r>
        <w:t>Our predictive analytics process is designed to be simple, efficient, and effective.</w:t>
      </w:r>
    </w:p>
    <w:p w:rsidR="002465D0" w:rsidRDefault="00207D20">
      <w:r>
        <w:t>Connect structured/unstructured data from APIs, warehouses, or real-time streams. Our platform handles multiple data formats and sources seamlessly.</w:t>
      </w:r>
    </w:p>
    <w:p w:rsidR="002465D0" w:rsidRDefault="00207D20">
      <w:r>
        <w:lastRenderedPageBreak/>
        <w:t>Select algorithms, tune hyperparameters, and start model learning. Our platform provides intuitive controls for both beginners and advanced users.</w:t>
      </w:r>
    </w:p>
    <w:p w:rsidR="002465D0" w:rsidRDefault="00207D20">
      <w:r>
        <w:t>Analyze accuracy using ROC, AUC, precision, recall, and explainability scores. Get detailed insights into your model's strengths and areas for improvement.</w:t>
      </w:r>
    </w:p>
    <w:p w:rsidR="002465D0" w:rsidRDefault="00207D20">
      <w:r>
        <w:t>Serve live predictions via REST APIs with performance dashboards and feedback loops. Continuously improve your models with real-world data.</w:t>
      </w:r>
    </w:p>
    <w:p w:rsidR="002465D0" w:rsidRDefault="00207D20">
      <w:pPr>
        <w:pStyle w:val="Heading3"/>
      </w:pPr>
      <w:r>
        <w:t>What Our Clients Say</w:t>
      </w:r>
    </w:p>
    <w:p w:rsidR="002465D0" w:rsidRDefault="00207D20">
      <w:r>
        <w:t>Discover how predictive analytics has transformed businesses across industries.</w:t>
      </w:r>
    </w:p>
    <w:p w:rsidR="002465D0" w:rsidRDefault="00207D20">
      <w:r>
        <w:t>Our churn prediction model increased retention by 35% in just 3 months. The insights provided by ZimliTech's predictive analytics platform have been invaluable to our growth strategy.</w:t>
      </w:r>
    </w:p>
    <w:p w:rsidR="002465D0" w:rsidRDefault="00207D20">
      <w:r>
        <w:t>The predictive maintenance models have reduced our equipment downtime by 42% and saved us millions in potential losses. The ROI on our investment has exceeded our expectations.</w:t>
      </w:r>
    </w:p>
    <w:p w:rsidR="002465D0" w:rsidRDefault="00207D20">
      <w:r>
        <w:t>ZimliTech's predictive analytics helped us identify high-risk patients before they developed complications, reducing readmission rates by 27% and improving patient outcomes significantly.</w:t>
      </w:r>
    </w:p>
    <w:p w:rsidR="002465D0" w:rsidRDefault="00207D20">
      <w:r>
        <w:t>By implementing predictive analytics for our marketing campaigns, we've seen a 43% increase in conversion rates and a 31% reduction in customer acquisition costs.</w:t>
      </w:r>
    </w:p>
    <w:p w:rsidR="002465D0" w:rsidRDefault="00207D20">
      <w:r>
        <w:t>The fraud detection models have reduced false positives by 65% while catching 98% of actual fraudulent transactions. This has saved us millions in potential losses.</w:t>
      </w:r>
    </w:p>
    <w:p w:rsidR="002465D0" w:rsidRDefault="00207D20">
      <w:r>
        <w:t>Our supply chain optimization using predictive analytics has reduced inventory costs by 22% while maintaining 99.9% order fulfillment rates, even during peak seasons.</w:t>
      </w:r>
    </w:p>
    <w:p w:rsidR="002465D0" w:rsidRDefault="00207D20">
      <w:pPr>
        <w:pStyle w:val="Heading3"/>
      </w:pPr>
      <w:r>
        <w:t>Model Performance Insights</w:t>
      </w:r>
    </w:p>
    <w:p w:rsidR="002465D0" w:rsidRDefault="00207D20">
      <w:r>
        <w:t>Monitor and optimize your predictive models with real-time performance metrics.</w:t>
      </w:r>
    </w:p>
    <w:p w:rsidR="002465D0" w:rsidRDefault="00207D20">
      <w:r>
        <w:t>Accuracy of positive predictions in real-world scenarios</w:t>
      </w:r>
    </w:p>
    <w:p w:rsidR="002465D0" w:rsidRDefault="00207D20">
      <w:r>
        <w:t>Proportion of actual positives correctly identified</w:t>
      </w:r>
    </w:p>
    <w:p w:rsidR="002465D0" w:rsidRDefault="00207D20">
      <w:r>
        <w:t>Minimal performance degradation over time</w:t>
      </w:r>
    </w:p>
    <w:p w:rsidR="002465D0" w:rsidRDefault="00207D20">
      <w:r>
        <w:t>Model decisions are fully interpretable</w:t>
      </w:r>
    </w:p>
    <w:p w:rsidR="002465D0" w:rsidRDefault="00207D20">
      <w:pPr>
        <w:pStyle w:val="Heading3"/>
      </w:pPr>
      <w:r>
        <w:t>Security &amp; Compliance</w:t>
      </w:r>
    </w:p>
    <w:p w:rsidR="002465D0" w:rsidRDefault="00207D20">
      <w:r>
        <w:t>Your data security is our top priority. Our platform is built with enterprise-grade security features.</w:t>
      </w:r>
    </w:p>
    <w:p w:rsidR="002465D0" w:rsidRDefault="00207D20">
      <w:r>
        <w:lastRenderedPageBreak/>
        <w:t>Secure data at rest (AES-256) and in transit (TLS 1.3) with industry-standard encryption protocols.</w:t>
      </w:r>
    </w:p>
    <w:p w:rsidR="002465D0" w:rsidRDefault="00207D20">
      <w:r>
        <w:t>Fully compliant with major data regulations, ensuring your sensitive information is protected.</w:t>
      </w:r>
    </w:p>
    <w:p w:rsidR="002465D0" w:rsidRDefault="00207D20">
      <w:r>
        <w:t>Assign fine-grained permissions to users with comprehensive access management controls.</w:t>
      </w:r>
    </w:p>
    <w:p w:rsidR="002465D0" w:rsidRDefault="00207D20">
      <w:r>
        <w:t>Real-time audits and anomaly detection to ensure system integrity and security.</w:t>
      </w:r>
    </w:p>
    <w:p w:rsidR="002465D0" w:rsidRDefault="00207D20">
      <w:pPr>
        <w:pStyle w:val="Heading3"/>
      </w:pPr>
      <w:r>
        <w:t>Integration Ecosystem</w:t>
      </w:r>
    </w:p>
    <w:p w:rsidR="002465D0" w:rsidRDefault="00207D20">
      <w:r>
        <w:t>Connect your predictive analytics platform with your existing tools and systems.</w:t>
      </w:r>
    </w:p>
    <w:p w:rsidR="002465D0" w:rsidRDefault="00207D20">
      <w:r>
        <w:t>RESTful APIs and webhooks for seamless integration with your existing applications and workflows.</w:t>
      </w:r>
    </w:p>
    <w:p w:rsidR="002465D0" w:rsidRDefault="00207D20">
      <w:r>
        <w:t>Docker/Kubernetes-ready deployments for scalable and portable predictive analytics solutions.</w:t>
      </w:r>
    </w:p>
    <w:p w:rsidR="002465D0" w:rsidRDefault="00207D20">
      <w:r>
        <w:t>Build and deploy custom connectors for your specific data sources and requirements.</w:t>
      </w:r>
    </w:p>
    <w:p w:rsidR="002465D0" w:rsidRDefault="00207D20">
      <w:pPr>
        <w:pStyle w:val="Heading3"/>
      </w:pPr>
      <w:r>
        <w:t>Resources &amp; Documentation</w:t>
      </w:r>
    </w:p>
    <w:p w:rsidR="002465D0" w:rsidRDefault="00207D20">
      <w:r>
        <w:t>Access comprehensive resources to help you get the most out of our predictive analytics platform.</w:t>
      </w:r>
    </w:p>
    <w:p w:rsidR="002465D0" w:rsidRDefault="00207D20">
      <w:r>
        <w:t>Quick start guide for setting up your first predictive model</w:t>
      </w:r>
    </w:p>
    <w:p w:rsidR="002465D0" w:rsidRDefault="00207D20">
      <w:r>
        <w:t>Interactive tutorials and example implementations</w:t>
      </w:r>
    </w:p>
    <w:p w:rsidR="002465D0" w:rsidRDefault="00207D20">
      <w:r>
        <w:t>Step-by-step video guides for advanced features</w:t>
      </w:r>
    </w:p>
    <w:p w:rsidR="002465D0" w:rsidRDefault="00207D20">
      <w:r>
        <w:t>Complete API reference with code examples</w:t>
      </w:r>
    </w:p>
    <w:p w:rsidR="002465D0" w:rsidRDefault="00207D20">
      <w:r>
        <w:t>Connect with other developers and share knowledge</w:t>
      </w:r>
    </w:p>
    <w:p w:rsidR="002465D0" w:rsidRDefault="00207D20">
      <w:pPr>
        <w:pStyle w:val="Heading3"/>
      </w:pPr>
      <w:r>
        <w:t>Turn Your Data into Actionable Insights</w:t>
      </w:r>
    </w:p>
    <w:p w:rsidR="002465D0" w:rsidRDefault="00207D20">
      <w:r>
        <w:t>Join thousands of businesses using our predictive analytics platform to make data-driven decisions.</w:t>
      </w:r>
    </w:p>
    <w:p w:rsidR="002465D0" w:rsidRDefault="00207D20">
      <w:pPr>
        <w:pStyle w:val="Heading2"/>
      </w:pPr>
      <w:r>
        <w:t>ZimliTech</w:t>
      </w:r>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https://zimlitech.com/services/data-visualization</w:t>
      </w:r>
    </w:p>
    <w:p w:rsidR="002465D0" w:rsidRDefault="00207D20">
      <w:pPr>
        <w:pStyle w:val="Heading2"/>
      </w:pPr>
      <w:r>
        <w:t>Page Title: Data Visualization Services | ZimliTech</w:t>
      </w:r>
    </w:p>
    <w:p w:rsidR="002465D0" w:rsidRDefault="00207D20">
      <w:pPr>
        <w:pStyle w:val="Heading2"/>
      </w:pPr>
      <w:r>
        <w:t>ZimliTech</w:t>
      </w:r>
    </w:p>
    <w:p w:rsidR="002465D0" w:rsidRDefault="00207D20">
      <w:r>
        <w:t>Tailored software solutions built to address your unique business challenges and goals.</w:t>
      </w:r>
    </w:p>
    <w:p w:rsidR="002465D0" w:rsidRDefault="00207D20">
      <w:r>
        <w:t>Complete point-of-sale solution with inventory management, analytics, and customer loyalty programs.</w:t>
      </w:r>
    </w:p>
    <w:p w:rsidR="002465D0" w:rsidRDefault="00207D20">
      <w:r>
        <w:t>Experience our innovative solutions with a free trial or personalized demo.</w:t>
      </w:r>
    </w:p>
    <w:p w:rsidR="002465D0" w:rsidRDefault="00207D20">
      <w:r>
        <w:t>Developer Portal</w:t>
      </w:r>
    </w:p>
    <w:p w:rsidR="002465D0" w:rsidRDefault="00207D20">
      <w:r>
        <w:t>API Documentation</w:t>
      </w:r>
    </w:p>
    <w:p w:rsidR="002465D0" w:rsidRDefault="00207D20">
      <w:r>
        <w:t>SDK Downloads</w:t>
      </w:r>
    </w:p>
    <w:p w:rsidR="002465D0" w:rsidRDefault="00207D20">
      <w:r>
        <w:t>AI Development Masterclass</w:t>
      </w:r>
    </w:p>
    <w:p w:rsidR="002465D0" w:rsidRDefault="00207D20">
      <w:r>
        <w:t>Cloud Security Summit</w:t>
      </w:r>
    </w:p>
    <w:p w:rsidR="002465D0" w:rsidRDefault="00207D20">
      <w:r>
        <w:t>UX Design Principles</w:t>
      </w:r>
    </w:p>
    <w:p w:rsidR="002465D0" w:rsidRDefault="00207D20">
      <w:r>
        <w:t>Stay updated with our insights</w:t>
      </w:r>
    </w:p>
    <w:p w:rsidR="002465D0" w:rsidRDefault="00207D20">
      <w:pPr>
        <w:pStyle w:val="Heading2"/>
      </w:pPr>
      <w:r>
        <w:t>ZimliTech</w:t>
      </w:r>
    </w:p>
    <w:p w:rsidR="002465D0" w:rsidRDefault="00207D20">
      <w:r>
        <w:t>Tailored software solutions built to address your unique business challenges and goals.</w:t>
      </w:r>
    </w:p>
    <w:p w:rsidR="002465D0" w:rsidRDefault="00207D20">
      <w:r>
        <w:t>Complete point-of-sale solution with inventory management, analytics, and customer loyalty programs.</w:t>
      </w:r>
    </w:p>
    <w:p w:rsidR="002465D0" w:rsidRDefault="00207D20">
      <w:r>
        <w:t>Experience our innovative solutions with a free trial or personalized demo.</w:t>
      </w:r>
    </w:p>
    <w:p w:rsidR="002465D0" w:rsidRDefault="00207D20">
      <w:r>
        <w:t>Developer Portal</w:t>
      </w:r>
    </w:p>
    <w:p w:rsidR="002465D0" w:rsidRDefault="00207D20">
      <w:r>
        <w:t>API Documentation</w:t>
      </w:r>
    </w:p>
    <w:p w:rsidR="002465D0" w:rsidRDefault="00207D20">
      <w:r>
        <w:t>SDK Downloads</w:t>
      </w:r>
    </w:p>
    <w:p w:rsidR="002465D0" w:rsidRDefault="00207D20">
      <w:r>
        <w:t>AI Development Masterclass</w:t>
      </w:r>
    </w:p>
    <w:p w:rsidR="002465D0" w:rsidRDefault="00207D20">
      <w:r>
        <w:t>Cloud Security Summit</w:t>
      </w:r>
    </w:p>
    <w:p w:rsidR="002465D0" w:rsidRDefault="00207D20">
      <w:r>
        <w:t>UX Design Principles</w:t>
      </w:r>
    </w:p>
    <w:p w:rsidR="002465D0" w:rsidRDefault="00207D20">
      <w:r>
        <w:t>Stay updated with our insights</w:t>
      </w:r>
    </w:p>
    <w:p w:rsidR="002465D0" w:rsidRDefault="00207D20">
      <w:pPr>
        <w:pStyle w:val="Heading2"/>
      </w:pPr>
      <w:r>
        <w:lastRenderedPageBreak/>
        <w:t>Transform Complex Data intoStunningVisual Insights</w:t>
      </w:r>
    </w:p>
    <w:p w:rsidR="002465D0" w:rsidRDefault="00207D20">
      <w:r>
        <w:t>Empower your decisions with interactive, real-time, and scalable visualizations tailored for dynamic environments.</w:t>
      </w:r>
    </w:p>
    <w:p w:rsidR="002465D0" w:rsidRDefault="00207D20">
      <w:pPr>
        <w:pStyle w:val="Heading3"/>
      </w:pPr>
      <w:r>
        <w:t>The Story Behind Our Data Visualization Excellence</w:t>
      </w:r>
    </w:p>
    <w:p w:rsidR="002465D0" w:rsidRDefault="00207D20">
      <w:r>
        <w:t>From humble beginnings to industry leadership, discover how we've evolved to become your trusted partner in transforming complex data into actionable insights.</w:t>
      </w:r>
    </w:p>
    <w:p w:rsidR="002465D0" w:rsidRDefault="00207D20">
      <w:r>
        <w:t>ZimliTech was established with a vision to transform how businesses interpret and utilize their data through innovative visualization techniques.</w:t>
      </w:r>
    </w:p>
    <w:p w:rsidR="002465D0" w:rsidRDefault="00207D20">
      <w:r>
        <w:t>Secured our first enterprise client, developing a custom financial dashboard that reduced reporting time by 60%.</w:t>
      </w:r>
    </w:p>
    <w:p w:rsidR="002465D0" w:rsidRDefault="00207D20">
      <w:r>
        <w:t>Launched our healthcare visualization suite, helping medical institutions improve patient outcomes through data-driven insights.</w:t>
      </w:r>
    </w:p>
    <w:p w:rsidR="002465D0" w:rsidRDefault="00207D20">
      <w:r>
        <w:t>Reached a milestone of 100 active clients across finance, healthcare, retail, and manufacturing sectors.</w:t>
      </w:r>
    </w:p>
    <w:p w:rsidR="002465D0" w:rsidRDefault="00207D20">
      <w:r>
        <w:t>Recognized as a leader in data visualization services, with a 98% client satisfaction rate and innovative solutions across industries.</w:t>
      </w:r>
    </w:p>
    <w:p w:rsidR="002465D0" w:rsidRDefault="00207D20">
      <w:pPr>
        <w:pStyle w:val="Heading3"/>
      </w:pPr>
      <w:r>
        <w:t>Key Features</w:t>
      </w:r>
    </w:p>
    <w:p w:rsidR="002465D0" w:rsidRDefault="00207D20">
      <w:r>
        <w:t>Discover the powerful capabilities of our data visualization solutions</w:t>
      </w:r>
    </w:p>
    <w:p w:rsidR="002465D0" w:rsidRDefault="00207D20">
      <w:r>
        <w:t>Seamlessly drill down into multi-dimensional data with interactive charts and live updates.</w:t>
      </w:r>
    </w:p>
    <w:p w:rsidR="002465D0" w:rsidRDefault="00207D20">
      <w:r>
        <w:t>Visualize machine learning outputs and statistical forecasts intuitively.</w:t>
      </w:r>
    </w:p>
    <w:p w:rsidR="002465D0" w:rsidRDefault="00207D20">
      <w:r>
        <w:t>Responsive designs ensure visual consistency across mobile, desktop, and embedded systems.</w:t>
      </w:r>
    </w:p>
    <w:p w:rsidR="002465D0" w:rsidRDefault="00207D20">
      <w:r>
        <w:t>Integration-ready with D3.js, Chart.js, Plotly, and more for building complex, animated data views.</w:t>
      </w:r>
    </w:p>
    <w:p w:rsidR="002465D0" w:rsidRDefault="00207D20">
      <w:r>
        <w:t>Connect to APIs, WebSockets, and databases for live data visualization without latency.</w:t>
      </w:r>
    </w:p>
    <w:p w:rsidR="002465D0" w:rsidRDefault="00207D20">
      <w:r>
        <w:t>End-to-end encryption, OAuth2 authentication, and GDPR compliance measures for your data.</w:t>
      </w:r>
    </w:p>
    <w:p w:rsidR="002465D0" w:rsidRDefault="00207D20">
      <w:pPr>
        <w:pStyle w:val="Heading3"/>
      </w:pPr>
      <w:r>
        <w:t>Built With Cutting-Edge Technologies</w:t>
      </w:r>
    </w:p>
    <w:p w:rsidR="002465D0" w:rsidRDefault="00207D20">
      <w:r>
        <w:t>Our visualization tools are powered by industry-leading frameworks and standards, ensuring flexibility, scalability, and performance.</w:t>
      </w:r>
    </w:p>
    <w:p w:rsidR="002465D0" w:rsidRDefault="00207D20">
      <w:pPr>
        <w:pStyle w:val="Heading3"/>
      </w:pPr>
      <w:r>
        <w:t>Tailored Solutions for Every Industry</w:t>
      </w:r>
    </w:p>
    <w:p w:rsidR="002465D0" w:rsidRDefault="00207D20">
      <w:r>
        <w:t>Discover how our data visualization solutions can transform your industry-specific challenges</w:t>
      </w:r>
    </w:p>
    <w:p w:rsidR="002465D0" w:rsidRDefault="00207D20">
      <w:r>
        <w:lastRenderedPageBreak/>
        <w:t>Real-time market analytics and financial trend visualization for informed decision-making.</w:t>
      </w:r>
    </w:p>
    <w:p w:rsidR="002465D0" w:rsidRDefault="00207D20">
      <w:r>
        <w:t>Patient data visualization and medical analytics for improved healthcare outcomes.</w:t>
      </w:r>
    </w:p>
    <w:p w:rsidR="002465D0" w:rsidRDefault="00207D20">
      <w:r>
        <w:t>Consumer behavior analytics and sales trend visualization for retail optimization.</w:t>
      </w:r>
    </w:p>
    <w:p w:rsidR="002465D0" w:rsidRDefault="00207D20">
      <w:r>
        <w:t>IoT sensor dashboards and production analytics for manufacturing efficiency.</w:t>
      </w:r>
    </w:p>
    <w:p w:rsidR="002465D0" w:rsidRDefault="00207D20">
      <w:pPr>
        <w:pStyle w:val="Heading3"/>
      </w:pPr>
      <w:r>
        <w:t>Proven Impact: Our Visualization Success Stories</w:t>
      </w:r>
    </w:p>
    <w:p w:rsidR="002465D0" w:rsidRDefault="00207D20">
      <w:r>
        <w:t>See how our data visualization solutions have transformed businesses across industries</w:t>
      </w:r>
    </w:p>
    <w:p w:rsidR="002465D0" w:rsidRDefault="00207D20">
      <w:r>
        <w:t>Fortune 500 Client</w:t>
      </w:r>
    </w:p>
    <w:p w:rsidR="002465D0" w:rsidRDefault="00207D20">
      <w:pPr>
        <w:pStyle w:val="Heading3"/>
      </w:pPr>
      <w:r>
        <w:t>63% Reduction in Data Analysis Time</w:t>
      </w:r>
    </w:p>
    <w:p w:rsidR="002465D0" w:rsidRDefault="00207D20">
      <w:r>
        <w:t>A Fortune 500 financial client reduced data analysis time by 63% using customized predictive visual dashboards powered by real-time feeds and intelligent trend analysis.</w:t>
      </w:r>
    </w:p>
    <w:p w:rsidR="002465D0" w:rsidRDefault="00207D20">
      <w:r>
        <w:t>28% improvement in patient outcomes with interactive data visualization.</w:t>
      </w:r>
    </w:p>
    <w:p w:rsidR="002465D0" w:rsidRDefault="00207D20">
      <w:r>
        <w:t>22% increase in sales with consumer behavior analytics dashboard.</w:t>
      </w:r>
    </w:p>
    <w:p w:rsidR="002465D0" w:rsidRDefault="00207D20">
      <w:r>
        <w:t>35% reduction in downtime with IoT sensor visualization.</w:t>
      </w:r>
    </w:p>
    <w:p w:rsidR="002465D0" w:rsidRDefault="00207D20">
      <w:pPr>
        <w:pStyle w:val="Heading3"/>
      </w:pPr>
      <w:r>
        <w:t>Enterprise-Grade Security for Your Visual Data</w:t>
      </w:r>
    </w:p>
    <w:p w:rsidR="002465D0" w:rsidRDefault="00207D20">
      <w:r>
        <w:t>Protecting sensitive information is at the core of every visualization we build.</w:t>
      </w:r>
    </w:p>
    <w:p w:rsidR="002465D0" w:rsidRDefault="00207D20">
      <w:r>
        <w:t>Our visualization platforms incorporate end-to-end encryption, OAuth2 authentication, and GDPR compliance measures to ensure your data remains secure.</w:t>
      </w:r>
    </w:p>
    <w:p w:rsidR="002465D0" w:rsidRDefault="00207D20">
      <w:r>
        <w:t>Industry-standard encryption</w:t>
      </w:r>
    </w:p>
    <w:p w:rsidR="002465D0" w:rsidRDefault="00207D20">
      <w:r>
        <w:t>Granular permission controls</w:t>
      </w:r>
    </w:p>
    <w:p w:rsidR="002465D0" w:rsidRDefault="00207D20">
      <w:r>
        <w:t>Regulatory standards met</w:t>
      </w:r>
    </w:p>
    <w:p w:rsidR="002465D0" w:rsidRDefault="00207D20">
      <w:r>
        <w:t>Industry-standard encryption ensures your data remains secure both in transit and at rest.</w:t>
      </w:r>
    </w:p>
    <w:p w:rsidR="002465D0" w:rsidRDefault="00207D20">
      <w:r>
        <w:t>Customizable permissions allow you to control exactly who can view, edit, or export your visualizations.</w:t>
      </w:r>
    </w:p>
    <w:p w:rsidR="002465D0" w:rsidRDefault="00207D20">
      <w:r>
        <w:t>Continuous monitoring and regular third-party security audits ensure our systems remain protected.</w:t>
      </w:r>
    </w:p>
    <w:p w:rsidR="002465D0" w:rsidRDefault="00207D20">
      <w:r>
        <w:t>Our platforms are designed with regulatory compliance in mind, meeting GDPR, HIPAA, and other requirements.</w:t>
      </w:r>
    </w:p>
    <w:p w:rsidR="002465D0" w:rsidRDefault="00207D20">
      <w:pPr>
        <w:pStyle w:val="Heading3"/>
      </w:pPr>
      <w:r>
        <w:lastRenderedPageBreak/>
        <w:t>Seamless Integration Across Your Ecosystem</w:t>
      </w:r>
    </w:p>
    <w:p w:rsidR="002465D0" w:rsidRDefault="00207D20">
      <w:r>
        <w:t>Our solutions are engineered for interoperability. Whether you operate on CRM platforms like Salesforce, ERP systems like SAP, or cloud data warehouses like Snowflake and BigQuery, our visualizations plug in effortlessly to your existing workflows.</w:t>
      </w:r>
    </w:p>
    <w:p w:rsidR="002465D0" w:rsidRDefault="00207D20">
      <w:r>
        <w:t>Salesforce, HubSpot, and more</w:t>
      </w:r>
    </w:p>
    <w:p w:rsidR="002465D0" w:rsidRDefault="00207D20">
      <w:r>
        <w:t>AWS RDS, Google BigQuery, and more</w:t>
      </w:r>
    </w:p>
    <w:p w:rsidR="002465D0" w:rsidRDefault="00207D20">
      <w:r>
        <w:t>PowerBI, Tableau, Looker, and more</w:t>
      </w:r>
    </w:p>
    <w:p w:rsidR="002465D0" w:rsidRDefault="00207D20">
      <w:r>
        <w:t>Custom REST APIs, GraphQL, and more</w:t>
      </w:r>
    </w:p>
    <w:p w:rsidR="002465D0" w:rsidRDefault="00207D20">
      <w:pPr>
        <w:pStyle w:val="Heading3"/>
      </w:pPr>
      <w:r>
        <w:t>What Our Clients Say</w:t>
      </w:r>
    </w:p>
    <w:p w:rsidR="002465D0" w:rsidRDefault="00207D20">
      <w:r>
        <w:t>Hear from our satisfied clients about their experience with our data visualization solutions</w:t>
      </w:r>
    </w:p>
    <w:p w:rsidR="002465D0" w:rsidRDefault="00207D20">
      <w:r>
        <w:t>Fortune 500 Client</w:t>
      </w:r>
    </w:p>
    <w:p w:rsidR="002465D0" w:rsidRDefault="00207D20">
      <w:r>
        <w:t>"The data visualization solutions have completely transformed how we make decisions. We've reduced reporting time by 70% and improved our forecasting accuracy significantly."</w:t>
      </w:r>
    </w:p>
    <w:p w:rsidR="002465D0" w:rsidRDefault="00207D20">
      <w:r>
        <w:t>CTO, Financial Services</w:t>
      </w:r>
    </w:p>
    <w:p w:rsidR="002465D0" w:rsidRDefault="00207D20">
      <w:r>
        <w:t>Regional Hospital Network</w:t>
      </w:r>
    </w:p>
    <w:p w:rsidR="002465D0" w:rsidRDefault="00207D20">
      <w:r>
        <w:t>"The patient data visualization system has improved our diagnostic accuracy by 35% and reduced patient wait times by 22%. The integration with our existing EHR system was seamless."</w:t>
      </w:r>
    </w:p>
    <w:p w:rsidR="002465D0" w:rsidRDefault="00207D20">
      <w:r>
        <w:t>Data Director, Healthcare</w:t>
      </w:r>
    </w:p>
    <w:p w:rsidR="002465D0" w:rsidRDefault="00207D20">
      <w:r>
        <w:t>National Retailer</w:t>
      </w:r>
    </w:p>
    <w:p w:rsidR="002465D0" w:rsidRDefault="00207D20">
      <w:r>
        <w:t>"The consumer behavior analytics dashboard has transformed our marketing strategy and increased our conversion rates by 28%. Finally, a visualization partner who understands both design and technical depth."</w:t>
      </w:r>
    </w:p>
    <w:p w:rsidR="002465D0" w:rsidRDefault="00207D20">
      <w:r>
        <w:t>Analytics Lead, Retail</w:t>
      </w:r>
    </w:p>
    <w:p w:rsidR="002465D0" w:rsidRDefault="00207D20">
      <w:r>
        <w:t>Client Satisfaction</w:t>
      </w:r>
    </w:p>
    <w:p w:rsidR="002465D0" w:rsidRDefault="00207D20">
      <w:r>
        <w:t>Faster Reporting</w:t>
      </w:r>
    </w:p>
    <w:p w:rsidR="002465D0" w:rsidRDefault="00207D20">
      <w:r>
        <w:t>Improved Accuracy</w:t>
      </w:r>
    </w:p>
    <w:p w:rsidR="002465D0" w:rsidRDefault="00207D20">
      <w:r>
        <w:t>Higher Conversion</w:t>
      </w:r>
    </w:p>
    <w:p w:rsidR="002465D0" w:rsidRDefault="00207D20">
      <w:pPr>
        <w:pStyle w:val="Heading3"/>
      </w:pPr>
      <w:r>
        <w:t>Ready to Visualize the Future?</w:t>
      </w:r>
    </w:p>
    <w:p w:rsidR="002465D0" w:rsidRDefault="00207D20">
      <w:r>
        <w:t>Book a consultation to design custom visualization systems tailored to your data needs.</w:t>
      </w:r>
    </w:p>
    <w:p w:rsidR="002465D0" w:rsidRDefault="00207D20">
      <w:pPr>
        <w:pStyle w:val="Heading2"/>
      </w:pPr>
      <w:r>
        <w:lastRenderedPageBreak/>
        <w:t>ZimliTech</w:t>
      </w:r>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https://zimlitech.com/services/cloud-migration</w:t>
      </w:r>
    </w:p>
    <w:p w:rsidR="002465D0" w:rsidRDefault="00207D20">
      <w:pPr>
        <w:pStyle w:val="Heading2"/>
      </w:pPr>
      <w:r>
        <w:t>Page Title: Cloud Migration Services - Zimlitech</w:t>
      </w:r>
    </w:p>
    <w:p w:rsidR="002465D0" w:rsidRDefault="00207D20">
      <w:pPr>
        <w:pStyle w:val="Heading2"/>
      </w:pPr>
      <w:r>
        <w:t>ZimliTech</w:t>
      </w:r>
    </w:p>
    <w:p w:rsidR="002465D0" w:rsidRDefault="00207D20">
      <w:r>
        <w:t>Tailored software solutions built to address your unique business challenges and goals.</w:t>
      </w:r>
    </w:p>
    <w:p w:rsidR="002465D0" w:rsidRDefault="00207D20">
      <w:r>
        <w:t>Complete point-of-sale solution with inventory management, analytics, and customer loyalty programs.</w:t>
      </w:r>
    </w:p>
    <w:p w:rsidR="002465D0" w:rsidRDefault="00207D20">
      <w:r>
        <w:t>Experience our innovative solutions with a free trial or personalized demo.</w:t>
      </w:r>
    </w:p>
    <w:p w:rsidR="002465D0" w:rsidRDefault="00207D20">
      <w:r>
        <w:t>Developer Portal</w:t>
      </w:r>
    </w:p>
    <w:p w:rsidR="002465D0" w:rsidRDefault="00207D20">
      <w:r>
        <w:t>API Documentation</w:t>
      </w:r>
    </w:p>
    <w:p w:rsidR="002465D0" w:rsidRDefault="00207D20">
      <w:r>
        <w:t>SDK Downloads</w:t>
      </w:r>
    </w:p>
    <w:p w:rsidR="002465D0" w:rsidRDefault="00207D20">
      <w:r>
        <w:t>AI Development Masterclass</w:t>
      </w:r>
    </w:p>
    <w:p w:rsidR="002465D0" w:rsidRDefault="00207D20">
      <w:r>
        <w:t>Cloud Security Summit</w:t>
      </w:r>
    </w:p>
    <w:p w:rsidR="002465D0" w:rsidRDefault="00207D20">
      <w:r>
        <w:t>UX Design Principles</w:t>
      </w:r>
    </w:p>
    <w:p w:rsidR="002465D0" w:rsidRDefault="00207D20">
      <w:r>
        <w:t>Stay updated with our insights</w:t>
      </w:r>
    </w:p>
    <w:p w:rsidR="002465D0" w:rsidRDefault="00207D20">
      <w:pPr>
        <w:pStyle w:val="Heading2"/>
      </w:pPr>
      <w:r>
        <w:t>Seamlessly Move to the Cloud Unlock New Possibilities</w:t>
      </w:r>
    </w:p>
    <w:p w:rsidR="002465D0" w:rsidRDefault="00207D20">
      <w:r>
        <w:t>Transform your business with our expert cloud migration services. We make the transition smooth, secure, and efficient.</w:t>
      </w:r>
    </w:p>
    <w:p w:rsidR="002465D0" w:rsidRDefault="00207D20">
      <w:pPr>
        <w:pStyle w:val="Heading3"/>
      </w:pPr>
      <w:r>
        <w:t>Why Cloud Migration Matters</w:t>
      </w:r>
    </w:p>
    <w:p w:rsidR="002465D0" w:rsidRDefault="00207D20">
      <w:r>
        <w:t xml:space="preserve">Remember when businesses were tied down by bulky servers and limited by physical infrastructure? </w:t>
      </w:r>
      <w:r>
        <w:br/>
        <w:t xml:space="preserve">                        Those days are fading fast. Today, cloud migration isn't just about moving data—it's about unleashing </w:t>
      </w:r>
      <w:r>
        <w:br/>
        <w:t xml:space="preserve">                        your business's true potential. Companies that embrace the cloud are seeing unprecedented agility, </w:t>
      </w:r>
      <w:r>
        <w:br/>
        <w:t xml:space="preserve">                        scaling their operations globally while reducing costs by up to 40%.</w:t>
      </w:r>
    </w:p>
    <w:p w:rsidR="002465D0" w:rsidRDefault="00207D20">
      <w:r>
        <w:t>Cost Reduction</w:t>
      </w:r>
    </w:p>
    <w:p w:rsidR="002465D0" w:rsidRDefault="00207D20">
      <w:r>
        <w:t>Faster Deployment</w:t>
      </w:r>
    </w:p>
    <w:p w:rsidR="002465D0" w:rsidRDefault="00207D20">
      <w:r>
        <w:t>Uptime</w:t>
      </w:r>
    </w:p>
    <w:p w:rsidR="002465D0" w:rsidRDefault="00207D20">
      <w:pPr>
        <w:pStyle w:val="Heading3"/>
      </w:pPr>
      <w:r>
        <w:t>What You Gain with Cloud Migration</w:t>
      </w:r>
    </w:p>
    <w:p w:rsidR="002465D0" w:rsidRDefault="00207D20">
      <w:r>
        <w:t>Scale your resources instantly to match your business needs. No more over-provisioning or capacity constraints.</w:t>
      </w:r>
    </w:p>
    <w:p w:rsidR="002465D0" w:rsidRDefault="00207D20">
      <w:r>
        <w:lastRenderedPageBreak/>
        <w:t>Pay only for what you use. Reduce capital expenses and optimize operational costs with cloud infrastructure.</w:t>
      </w:r>
    </w:p>
    <w:p w:rsidR="002465D0" w:rsidRDefault="00207D20">
      <w:r>
        <w:t>Enterprise-grade security with continuous monitoring, threat detection, and automated compliance.</w:t>
      </w:r>
    </w:p>
    <w:p w:rsidR="002465D0" w:rsidRDefault="00207D20">
      <w:r>
        <w:t>Accelerate your digital transformation with cutting-edge cloud technologies and services.</w:t>
      </w:r>
    </w:p>
    <w:p w:rsidR="002465D0" w:rsidRDefault="00207D20">
      <w:r>
        <w:t>Access your applications and data from anywhere, anytime, with enterprise-grade reliability.</w:t>
      </w:r>
    </w:p>
    <w:p w:rsidR="002465D0" w:rsidRDefault="00207D20">
      <w:r>
        <w:t>Meet industry standards and regulations with automated compliance controls and reporting.</w:t>
      </w:r>
    </w:p>
    <w:p w:rsidR="002465D0" w:rsidRDefault="00207D20">
      <w:pPr>
        <w:pStyle w:val="Heading3"/>
      </w:pPr>
      <w:r>
        <w:t>Our Proven Migration Process</w:t>
      </w:r>
    </w:p>
    <w:p w:rsidR="002465D0" w:rsidRDefault="00207D20">
      <w:r>
        <w:t>We analyze your current infrastructure and create a detailed migration strategy.</w:t>
      </w:r>
    </w:p>
    <w:p w:rsidR="002465D0" w:rsidRDefault="00207D20">
      <w:r>
        <w:t>Execute the migration with minimal downtime and thorough testing.</w:t>
      </w:r>
    </w:p>
    <w:p w:rsidR="002465D0" w:rsidRDefault="00207D20">
      <w:r>
        <w:t>Fine-tune performance and provide ongoing support.</w:t>
      </w:r>
    </w:p>
    <w:p w:rsidR="002465D0" w:rsidRDefault="00207D20">
      <w:r>
        <w:t>24/7 monitoring and proactive support to ensure optimal performance.</w:t>
      </w:r>
    </w:p>
    <w:p w:rsidR="002465D0" w:rsidRDefault="00207D20">
      <w:pPr>
        <w:pStyle w:val="Heading3"/>
      </w:pPr>
      <w:r>
        <w:t>Tailored Cloud Migration Services</w:t>
      </w:r>
    </w:p>
    <w:p w:rsidR="002465D0" w:rsidRDefault="00207D20">
      <w:r>
        <w:t>Complete migration of your IT infrastructure to the cloud, including servers, storage, and networking.</w:t>
      </w:r>
    </w:p>
    <w:p w:rsidR="002465D0" w:rsidRDefault="00207D20">
      <w:r>
        <w:t>Seamless transfer of your applications to cloud platforms with minimal disruption.</w:t>
      </w:r>
    </w:p>
    <w:p w:rsidR="002465D0" w:rsidRDefault="00207D20">
      <w:r>
        <w:t>Secure and efficient transfer of your data to cloud storage solutions.</w:t>
      </w:r>
    </w:p>
    <w:p w:rsidR="002465D0" w:rsidRDefault="00207D20">
      <w:r>
        <w:t>Performance tuning and cost optimization for your cloud infrastructure.</w:t>
      </w:r>
    </w:p>
    <w:p w:rsidR="002465D0" w:rsidRDefault="00207D20">
      <w:pPr>
        <w:pStyle w:val="Heading3"/>
      </w:pPr>
      <w:r>
        <w:t>Overcoming Cloud Migration Challenges</w:t>
      </w:r>
    </w:p>
    <w:p w:rsidR="002465D0" w:rsidRDefault="00207D20">
      <w:r>
        <w:t>Ensuring data protection and meeting regulatory requirements</w:t>
      </w:r>
    </w:p>
    <w:p w:rsidR="002465D0" w:rsidRDefault="00207D20">
      <w:r>
        <w:t>Keeping your business running smoothly during transition</w:t>
      </w:r>
    </w:p>
    <w:p w:rsidR="002465D0" w:rsidRDefault="00207D20">
      <w:r>
        <w:t>Optimizing expenses while maximizing cloud benefits</w:t>
      </w:r>
    </w:p>
    <w:p w:rsidR="002465D0" w:rsidRDefault="00207D20">
      <w:r>
        <w:t>Seamlessly connecting with existing infrastructure</w:t>
      </w:r>
    </w:p>
    <w:p w:rsidR="002465D0" w:rsidRDefault="00207D20">
      <w:pPr>
        <w:pStyle w:val="Heading3"/>
      </w:pPr>
      <w:r>
        <w:t>Leading Cloud Platforms</w:t>
      </w:r>
    </w:p>
    <w:p w:rsidR="002465D0" w:rsidRDefault="00207D20">
      <w:pPr>
        <w:pStyle w:val="Heading3"/>
      </w:pPr>
      <w:r>
        <w:t>Why Businesses Trust Us</w:t>
      </w:r>
    </w:p>
    <w:p w:rsidR="002465D0" w:rsidRDefault="00207D20">
      <w:r>
        <w:t>Successful Migrations</w:t>
      </w:r>
    </w:p>
    <w:p w:rsidR="002465D0" w:rsidRDefault="00207D20">
      <w:r>
        <w:t>Expert Support</w:t>
      </w:r>
    </w:p>
    <w:p w:rsidR="002465D0" w:rsidRDefault="00207D20">
      <w:r>
        <w:t>Uptime Guarantee</w:t>
      </w:r>
    </w:p>
    <w:p w:rsidR="002465D0" w:rsidRDefault="00207D20">
      <w:pPr>
        <w:pStyle w:val="Heading3"/>
      </w:pPr>
      <w:r>
        <w:lastRenderedPageBreak/>
        <w:t>Our Expertise in Action</w:t>
      </w:r>
    </w:p>
    <w:p w:rsidR="002465D0" w:rsidRDefault="00207D20">
      <w:r>
        <w:t>Transforming businesses through innovative cloud solutions</w:t>
      </w:r>
    </w:p>
    <w:p w:rsidR="002465D0" w:rsidRDefault="00207D20">
      <w:pPr>
        <w:pStyle w:val="Heading3"/>
      </w:pPr>
      <w:r>
        <w:t>Ready to Transform Your Business?</w:t>
      </w:r>
    </w:p>
    <w:p w:rsidR="002465D0" w:rsidRDefault="00207D20">
      <w:r>
        <w:t>Join hundreds of successful businesses that have migrated to the cloud with us. Start your journey today.</w:t>
      </w:r>
    </w:p>
    <w:p w:rsidR="002465D0" w:rsidRDefault="00207D20">
      <w:r>
        <w:t>Success Rate</w:t>
      </w:r>
    </w:p>
    <w:p w:rsidR="002465D0" w:rsidRDefault="00207D20">
      <w:r>
        <w:t>Happy Clients</w:t>
      </w:r>
    </w:p>
    <w:p w:rsidR="002465D0" w:rsidRDefault="00207D20">
      <w:r>
        <w:t>Support</w:t>
      </w:r>
    </w:p>
    <w:p w:rsidR="002465D0" w:rsidRDefault="00207D20">
      <w:r>
        <w:t>Years Experience</w:t>
      </w:r>
    </w:p>
    <w:p w:rsidR="002465D0" w:rsidRDefault="00207D20">
      <w:pPr>
        <w:pStyle w:val="Heading2"/>
      </w:pPr>
      <w:r>
        <w:t>ZimliTech</w:t>
      </w:r>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https://zimlitech.com/services/devops-services</w:t>
      </w:r>
    </w:p>
    <w:p w:rsidR="002465D0" w:rsidRDefault="00207D20">
      <w:pPr>
        <w:pStyle w:val="Heading2"/>
      </w:pPr>
      <w:r>
        <w:t>Page Title: DevOps Services - Zimlitech</w:t>
      </w:r>
    </w:p>
    <w:p w:rsidR="002465D0" w:rsidRDefault="00207D20">
      <w:pPr>
        <w:pStyle w:val="Heading2"/>
      </w:pPr>
      <w:bookmarkStart w:id="0" w:name="_GoBack"/>
      <w:bookmarkEnd w:id="0"/>
      <w:r>
        <w:t>Accelerate Your Software Delivery with World-Class DevOps Services</w:t>
      </w:r>
    </w:p>
    <w:p w:rsidR="002465D0" w:rsidRDefault="00207D20">
      <w:r>
        <w:t>Automate, scale, and secure your infrastructure for seamless development and deployment.</w:t>
      </w:r>
    </w:p>
    <w:p w:rsidR="002465D0" w:rsidRDefault="00207D20">
      <w:pPr>
        <w:pStyle w:val="Heading3"/>
      </w:pPr>
      <w:r>
        <w:t>Our DevOps Services</w:t>
      </w:r>
    </w:p>
    <w:p w:rsidR="002465D0" w:rsidRDefault="00207D20">
      <w:r>
        <w:t>Automate your infrastructure management with Terraform, AWS CloudFormation, and Ansible.</w:t>
      </w:r>
    </w:p>
    <w:p w:rsidR="002465D0" w:rsidRDefault="00207D20">
      <w:r>
        <w:t>Build, test, and deploy applications faster with automated pipelines.</w:t>
      </w:r>
    </w:p>
    <w:p w:rsidR="002465D0" w:rsidRDefault="00207D20">
      <w:r>
        <w:t>Migrate and optimize resources across AWS, Azure, and Google Cloud.</w:t>
      </w:r>
    </w:p>
    <w:p w:rsidR="002465D0" w:rsidRDefault="00207D20">
      <w:r>
        <w:t>Ensure real-time system observability using Prometheus, Grafana, and the ELK Stack.</w:t>
      </w:r>
    </w:p>
    <w:p w:rsidR="002465D0" w:rsidRDefault="00207D20">
      <w:r>
        <w:t>Integrate security checks and compliance standards directly into your workflows.</w:t>
      </w:r>
    </w:p>
    <w:p w:rsidR="002465D0" w:rsidRDefault="00207D20">
      <w:pPr>
        <w:pStyle w:val="Heading3"/>
      </w:pPr>
      <w:r>
        <w:t>Why Choose Us?</w:t>
      </w:r>
    </w:p>
    <w:p w:rsidR="002465D0" w:rsidRDefault="00207D20">
      <w:r>
        <w:t>Experience the difference with our expert DevOps solutions</w:t>
      </w:r>
    </w:p>
    <w:p w:rsidR="002465D0" w:rsidRDefault="00207D20">
      <w:r>
        <w:t>Our team consists of certified professionals with extensive experience in implementing DevOps practices.</w:t>
      </w:r>
    </w:p>
    <w:p w:rsidR="002465D0" w:rsidRDefault="00207D20">
      <w:r>
        <w:t>Successfully delivered solutions for Fortune 500 companies and startups alike.</w:t>
      </w:r>
    </w:p>
    <w:p w:rsidR="002465D0" w:rsidRDefault="00207D20">
      <w:r>
        <w:t>Deep expertise in modern cloud-native technologies and architectures.</w:t>
      </w:r>
    </w:p>
    <w:p w:rsidR="002465D0" w:rsidRDefault="00207D20">
      <w:r>
        <w:t>Round-the-clock operational support for your infrastructure and applications.</w:t>
      </w:r>
    </w:p>
    <w:p w:rsidR="002465D0" w:rsidRDefault="00207D20">
      <w:r>
        <w:t>Scalable solutions that optimize your infrastructure costs and resources.</w:t>
      </w:r>
    </w:p>
    <w:p w:rsidR="002465D0" w:rsidRDefault="00207D20">
      <w:r>
        <w:t>Built-in security measures and compliance standards in every solution.</w:t>
      </w:r>
    </w:p>
    <w:p w:rsidR="002465D0" w:rsidRDefault="00207D20">
      <w:pPr>
        <w:pStyle w:val="Heading3"/>
      </w:pPr>
      <w:r>
        <w:t>Our Technology Stack</w:t>
      </w:r>
    </w:p>
    <w:p w:rsidR="002465D0" w:rsidRDefault="00207D20">
      <w:r>
        <w:t>Powering your DevOps transformation with industry-leading tools</w:t>
      </w:r>
    </w:p>
    <w:p w:rsidR="002465D0" w:rsidRDefault="00207D20">
      <w:r>
        <w:t>Cloud infrastructure and services</w:t>
      </w:r>
    </w:p>
    <w:p w:rsidR="002465D0" w:rsidRDefault="00207D20">
      <w:r>
        <w:t>Microsoft cloud platform</w:t>
      </w:r>
    </w:p>
    <w:p w:rsidR="002465D0" w:rsidRDefault="00207D20">
      <w:r>
        <w:t>Container orchestration</w:t>
      </w:r>
    </w:p>
    <w:p w:rsidR="002465D0" w:rsidRDefault="00207D20">
      <w:r>
        <w:t>Containerization platform</w:t>
      </w:r>
    </w:p>
    <w:p w:rsidR="002465D0" w:rsidRDefault="00207D20">
      <w:r>
        <w:t>CI/CD automation</w:t>
      </w:r>
    </w:p>
    <w:p w:rsidR="002465D0" w:rsidRDefault="00207D20">
      <w:r>
        <w:t>Infrastructure as Code</w:t>
      </w:r>
    </w:p>
    <w:p w:rsidR="002465D0" w:rsidRDefault="00207D20">
      <w:r>
        <w:lastRenderedPageBreak/>
        <w:t>Configuration management</w:t>
      </w:r>
    </w:p>
    <w:p w:rsidR="002465D0" w:rsidRDefault="00207D20">
      <w:r>
        <w:t>Monitoring &amp; Alerting</w:t>
      </w:r>
    </w:p>
    <w:p w:rsidR="002465D0" w:rsidRDefault="00207D20">
      <w:pPr>
        <w:pStyle w:val="Heading3"/>
      </w:pPr>
      <w:r>
        <w:t>Success Stories</w:t>
      </w:r>
    </w:p>
    <w:p w:rsidR="002465D0" w:rsidRDefault="00207D20">
      <w:r>
        <w:t>Real results delivered to our clients</w:t>
      </w:r>
    </w:p>
    <w:p w:rsidR="002465D0" w:rsidRDefault="00207D20">
      <w:r>
        <w:t>Enterprise Client</w:t>
      </w:r>
    </w:p>
    <w:p w:rsidR="002465D0" w:rsidRDefault="00207D20">
      <w:r>
        <w:t>Faster Deployments</w:t>
      </w:r>
    </w:p>
    <w:p w:rsidR="002465D0" w:rsidRDefault="00207D20">
      <w:r>
        <w:t>System Uptime</w:t>
      </w:r>
    </w:p>
    <w:p w:rsidR="002465D0" w:rsidRDefault="00207D20">
      <w:r>
        <w:t>Cost Savings</w:t>
      </w:r>
    </w:p>
    <w:p w:rsidR="002465D0" w:rsidRDefault="00207D20">
      <w:r>
        <w:t>Faster Time-to-Market</w:t>
      </w:r>
    </w:p>
    <w:p w:rsidR="002465D0" w:rsidRDefault="00207D20">
      <w:r>
        <w:t>"ZimliTech's DevOps implementation transformed our development process, enabling us to deliver features faster and more reliably."</w:t>
      </w:r>
    </w:p>
    <w:p w:rsidR="002465D0" w:rsidRDefault="00207D20">
      <w:r>
        <w:t>Retail Client</w:t>
      </w:r>
    </w:p>
    <w:p w:rsidR="002465D0" w:rsidRDefault="00207D20">
      <w:r>
        <w:t>Performance Boost</w:t>
      </w:r>
    </w:p>
    <w:p w:rsidR="002465D0" w:rsidRDefault="00207D20">
      <w:r>
        <w:t>Reduced Downtime</w:t>
      </w:r>
    </w:p>
    <w:p w:rsidR="002465D0" w:rsidRDefault="00207D20">
      <w:r>
        <w:t>Faster Load Times</w:t>
      </w:r>
    </w:p>
    <w:p w:rsidR="002465D0" w:rsidRDefault="00207D20">
      <w:r>
        <w:t>Cost Reduction</w:t>
      </w:r>
    </w:p>
    <w:p w:rsidR="002465D0" w:rsidRDefault="00207D20">
      <w:r>
        <w:t>"The migration to cloud-native architecture has significantly improved our platform's performance and scalability."</w:t>
      </w:r>
    </w:p>
    <w:p w:rsidR="002465D0" w:rsidRDefault="00207D20">
      <w:pPr>
        <w:pStyle w:val="Heading3"/>
      </w:pPr>
      <w:r>
        <w:t>Tailored DevOps Roadmaps</w:t>
      </w:r>
    </w:p>
    <w:p w:rsidR="002465D0" w:rsidRDefault="00207D20">
      <w:r>
        <w:t>Customized strategies to accelerate your DevOps journey</w:t>
      </w:r>
    </w:p>
    <w:p w:rsidR="002465D0" w:rsidRDefault="00207D20">
      <w:pPr>
        <w:pStyle w:val="Heading3"/>
      </w:pPr>
      <w:r>
        <w:t>Real Results Delivered</w:t>
      </w:r>
    </w:p>
    <w:p w:rsidR="002465D0" w:rsidRDefault="00207D20">
      <w:r>
        <w:t>Reduced Deployment Time</w:t>
      </w:r>
    </w:p>
    <w:p w:rsidR="002465D0" w:rsidRDefault="00207D20">
      <w:r>
        <w:t>Lower Cloud Costs</w:t>
      </w:r>
    </w:p>
    <w:p w:rsidR="002465D0" w:rsidRDefault="00207D20">
      <w:r>
        <w:t>Release Frequency</w:t>
      </w:r>
    </w:p>
    <w:p w:rsidR="002465D0" w:rsidRDefault="00207D20">
      <w:pPr>
        <w:pStyle w:val="Heading3"/>
      </w:pPr>
      <w:r>
        <w:t>Assess Your DevOps Maturity</w:t>
      </w:r>
    </w:p>
    <w:p w:rsidR="002465D0" w:rsidRDefault="00207D20">
      <w:r>
        <w:t>Find out where your DevOps processes stand today and get a detailed roadmap for optimization and automation.</w:t>
      </w:r>
    </w:p>
    <w:p w:rsidR="002465D0" w:rsidRDefault="00207D20">
      <w:pPr>
        <w:pStyle w:val="Heading2"/>
      </w:pPr>
      <w:r>
        <w:t>ZimliTech</w:t>
      </w:r>
    </w:p>
    <w:p w:rsidR="002465D0" w:rsidRDefault="00207D20">
      <w:r>
        <w:t>Providing cutting-edge AI, cloud, and software solutions tailored for businesses worldwide.</w:t>
      </w:r>
    </w:p>
    <w:p w:rsidR="002465D0" w:rsidRDefault="00207D20">
      <w:r>
        <w:lastRenderedPageBreak/>
        <w:t>© 2025 ZimliTech. All rights reserved.</w:t>
      </w:r>
    </w:p>
    <w:p w:rsidR="002465D0" w:rsidRDefault="00207D20">
      <w:r>
        <w:br w:type="page"/>
      </w:r>
    </w:p>
    <w:p w:rsidR="002465D0" w:rsidRDefault="00207D20">
      <w:pPr>
        <w:pStyle w:val="Heading1"/>
      </w:pPr>
      <w:r>
        <w:lastRenderedPageBreak/>
        <w:t>URL: https://zimlitech.com/services/cloud-security</w:t>
      </w:r>
    </w:p>
    <w:p w:rsidR="002465D0" w:rsidRDefault="00207D20">
      <w:r>
        <w:br w:type="page"/>
      </w:r>
    </w:p>
    <w:p w:rsidR="002465D0" w:rsidRDefault="00207D20">
      <w:pPr>
        <w:pStyle w:val="Heading1"/>
      </w:pPr>
      <w:r>
        <w:lastRenderedPageBreak/>
        <w:t>URL: https://zimlitech.com/services/serverless-architecture</w:t>
      </w:r>
    </w:p>
    <w:p w:rsidR="002465D0" w:rsidRDefault="00207D20">
      <w:pPr>
        <w:pStyle w:val="Heading2"/>
      </w:pPr>
      <w:r>
        <w:t>Page Title: Serverless Architecture  | Zimlitech</w:t>
      </w:r>
    </w:p>
    <w:p w:rsidR="002465D0" w:rsidRDefault="00207D20">
      <w:pPr>
        <w:pStyle w:val="Heading2"/>
      </w:pPr>
      <w:r>
        <w:t>Build, Deploy, Scale — Without Managing Servers</w:t>
      </w:r>
    </w:p>
    <w:p w:rsidR="002465D0" w:rsidRDefault="00207D20">
      <w:r>
        <w:t>Accelerate innovation with serverless computing — effortless scalability, reduced costs, and faster time to market.</w:t>
      </w:r>
    </w:p>
    <w:p w:rsidR="002465D0" w:rsidRDefault="00207D20">
      <w:pPr>
        <w:pStyle w:val="Heading3"/>
      </w:pPr>
      <w:r>
        <w:t>Code WithoutConstraints</w:t>
      </w:r>
    </w:p>
    <w:p w:rsidR="002465D0" w:rsidRDefault="00207D20">
      <w:r>
        <w:t>Focus on logic while we handleglobal infrastructure.</w:t>
      </w:r>
    </w:p>
    <w:p w:rsidR="002465D0" w:rsidRDefault="00207D20">
      <w:r>
        <w:t>No servers to manage</w:t>
      </w:r>
    </w:p>
    <w:p w:rsidR="002465D0" w:rsidRDefault="00207D20">
      <w:r>
        <w:t>Handles any workload</w:t>
      </w:r>
    </w:p>
    <w:p w:rsidR="002465D0" w:rsidRDefault="00207D20">
      <w:r>
        <w:t>Only pay for what you use</w:t>
      </w:r>
    </w:p>
    <w:p w:rsidR="002465D0" w:rsidRDefault="00207D20">
      <w:r>
        <w:t>No credit card required</w:t>
      </w:r>
    </w:p>
    <w:p w:rsidR="002465D0" w:rsidRDefault="00207D20">
      <w:pPr>
        <w:pStyle w:val="Heading3"/>
      </w:pPr>
      <w:r>
        <w:t>How Serverless Works</w:t>
      </w:r>
    </w:p>
    <w:p w:rsidR="002465D0" w:rsidRDefault="00207D20">
      <w:r>
        <w:t>The seamless flow from request to response without server management</w:t>
      </w:r>
    </w:p>
    <w:p w:rsidR="002465D0" w:rsidRDefault="00207D20">
      <w:r>
        <w:t>User triggers an action via app or browser</w:t>
      </w:r>
    </w:p>
    <w:p w:rsidR="002465D0" w:rsidRDefault="00207D20">
      <w:r>
        <w:t>Routes request to appropriate function</w:t>
      </w:r>
    </w:p>
    <w:p w:rsidR="002465D0" w:rsidRDefault="00207D20">
      <w:r>
        <w:t>Code runs in ephemeral container</w:t>
      </w:r>
    </w:p>
    <w:p w:rsidR="002465D0" w:rsidRDefault="00207D20">
      <w:r>
        <w:t>Integrates with databases &amp; APIs</w:t>
      </w:r>
    </w:p>
    <w:p w:rsidR="002465D0" w:rsidRDefault="00207D20">
      <w:r>
        <w:t>Result sent back to client</w:t>
      </w:r>
    </w:p>
    <w:p w:rsidR="002465D0" w:rsidRDefault="00207D20">
      <w:pPr>
        <w:pStyle w:val="Heading3"/>
      </w:pPr>
      <w:r>
        <w:t>Why Teams Choose Serverless</w:t>
      </w:r>
    </w:p>
    <w:p w:rsidR="002465D0" w:rsidRDefault="00207D20">
      <w:r>
        <w:t>Transformative benefits that accelerate development while reducing costs</w:t>
      </w:r>
    </w:p>
    <w:p w:rsidR="002465D0" w:rsidRDefault="00207D20">
      <w:r>
        <w:t>Pay only for execution time — zero idle server costs with millisecond billing precision.</w:t>
      </w:r>
    </w:p>
    <w:p w:rsidR="002465D0" w:rsidRDefault="00207D20">
      <w:r>
        <w:t>From zero to millions of requests instantly — no capacity planning needed.</w:t>
      </w:r>
    </w:p>
    <w:p w:rsidR="002465D0" w:rsidRDefault="00207D20">
      <w:r>
        <w:t>Deploy features in minutes — no server provisioning or configuration.</w:t>
      </w:r>
    </w:p>
    <w:p w:rsidR="002465D0" w:rsidRDefault="00207D20">
      <w:r>
        <w:t>Automated patches and updates — no vulnerable servers to maintain.</w:t>
      </w:r>
    </w:p>
    <w:p w:rsidR="002465D0" w:rsidRDefault="00207D20">
      <w:r>
        <w:t>Cost Reduction</w:t>
      </w:r>
    </w:p>
    <w:p w:rsidR="002465D0" w:rsidRDefault="00207D20">
      <w:r>
        <w:t>Faster Scaling</w:t>
      </w:r>
    </w:p>
    <w:p w:rsidR="002465D0" w:rsidRDefault="00207D20">
      <w:r>
        <w:t>Deployment Speed</w:t>
      </w:r>
    </w:p>
    <w:p w:rsidR="002465D0" w:rsidRDefault="00207D20">
      <w:r>
        <w:t>Uptime</w:t>
      </w:r>
    </w:p>
    <w:p w:rsidR="002465D0" w:rsidRDefault="00207D20">
      <w:pPr>
        <w:pStyle w:val="Heading3"/>
      </w:pPr>
      <w:r>
        <w:lastRenderedPageBreak/>
        <w:t>Popular Serverless Platforms</w:t>
      </w:r>
    </w:p>
    <w:p w:rsidR="002465D0" w:rsidRDefault="00207D20">
      <w:r>
        <w:t>Trusted by developers worldwide</w:t>
      </w:r>
    </w:p>
    <w:p w:rsidR="002465D0" w:rsidRDefault="00207D20">
      <w:r>
        <w:t>Powerful event-driven computing service</w:t>
      </w:r>
    </w:p>
    <w:p w:rsidR="002465D0" w:rsidRDefault="00207D20">
      <w:r>
        <w:t>Lightweight serverless compute solution</w:t>
      </w:r>
    </w:p>
    <w:p w:rsidR="002465D0" w:rsidRDefault="00207D20">
      <w:r>
        <w:t>Flexible cloud-native development platform</w:t>
      </w:r>
    </w:p>
    <w:p w:rsidR="002465D0" w:rsidRDefault="00207D20">
      <w:r>
        <w:t>Serverless hosting for frontend frameworks</w:t>
      </w:r>
    </w:p>
    <w:p w:rsidR="002465D0" w:rsidRDefault="00207D20">
      <w:pPr>
        <w:pStyle w:val="Heading3"/>
      </w:pPr>
      <w:r>
        <w:t>Use Cases</w:t>
      </w:r>
    </w:p>
    <w:p w:rsidR="002465D0" w:rsidRDefault="00207D20">
      <w:r>
        <w:t>Discover innovative ways serverless can empower your solutions</w:t>
      </w:r>
    </w:p>
    <w:p w:rsidR="002465D0" w:rsidRDefault="00207D20">
      <w:r>
        <w:t>Image Processing</w:t>
      </w:r>
    </w:p>
    <w:p w:rsidR="002465D0" w:rsidRDefault="00207D20">
      <w:r>
        <w:t>IoT Backend</w:t>
      </w:r>
    </w:p>
    <w:p w:rsidR="002465D0" w:rsidRDefault="00207D20">
      <w:r>
        <w:t>Chatbots</w:t>
      </w:r>
    </w:p>
    <w:p w:rsidR="002465D0" w:rsidRDefault="00207D20">
      <w:r>
        <w:t>Cron Jobs</w:t>
      </w:r>
    </w:p>
    <w:p w:rsidR="002465D0" w:rsidRDefault="00207D20">
      <w:r>
        <w:t>Data Pipelines</w:t>
      </w:r>
    </w:p>
    <w:p w:rsidR="002465D0" w:rsidRDefault="00207D20">
      <w:pPr>
        <w:pStyle w:val="Heading3"/>
      </w:pPr>
      <w:r>
        <w:t>Challenges and Considerations</w:t>
      </w:r>
    </w:p>
    <w:p w:rsidR="002465D0" w:rsidRDefault="00207D20">
      <w:r>
        <w:t>Key hurdles when adopting serverless architecture</w:t>
      </w:r>
    </w:p>
    <w:p w:rsidR="002465D0" w:rsidRDefault="00207D20">
      <w:pPr>
        <w:pStyle w:val="Heading3"/>
      </w:pPr>
      <w:r>
        <w:t>Cold Start Delays</w:t>
      </w:r>
    </w:p>
    <w:p w:rsidR="002465D0" w:rsidRDefault="00207D20">
      <w:pPr>
        <w:pStyle w:val="Heading3"/>
      </w:pPr>
      <w:r>
        <w:t>Vendor Lock-in</w:t>
      </w:r>
    </w:p>
    <w:p w:rsidR="002465D0" w:rsidRDefault="00207D20">
      <w:pPr>
        <w:pStyle w:val="Heading3"/>
      </w:pPr>
      <w:r>
        <w:t>Debugging Complexity</w:t>
      </w:r>
    </w:p>
    <w:p w:rsidR="002465D0" w:rsidRDefault="00207D20">
      <w:pPr>
        <w:pStyle w:val="Heading3"/>
      </w:pPr>
      <w:r>
        <w:t>Real-World Case Studies</w:t>
      </w:r>
    </w:p>
    <w:p w:rsidR="002465D0" w:rsidRDefault="00207D20">
      <w:r>
        <w:t>Learn how Zimlitech’s cutting-edge serverless solutions are transforming businesses across industries</w:t>
      </w:r>
    </w:p>
    <w:p w:rsidR="002465D0" w:rsidRDefault="00207D20">
      <w:r>
        <w:t>Leveraging AWS Lambda and API Gateway, Zimlitech enabled a large e-commerce retailer to seamlessly handle Black Friday traffic, cutting latency and boosting sales by 40%.</w:t>
      </w:r>
    </w:p>
    <w:p w:rsidR="002465D0" w:rsidRDefault="00207D20">
      <w:r>
        <w:t>A FinTech startup achieved faster transaction processing times and improved security by migrating to a fully serverless architecture using AWS Lambda and DynamoDB.</w:t>
      </w:r>
    </w:p>
    <w:p w:rsidR="002465D0" w:rsidRDefault="00207D20">
      <w:r>
        <w:t>Zimlitech helped a mobile app platform scale effortlessly during periods of massive user engagement by implementing serverless functions, saving both time and cost.</w:t>
      </w:r>
    </w:p>
    <w:p w:rsidR="002465D0" w:rsidRDefault="00207D20">
      <w:r>
        <w:t>After adopting serverless technologies, the platform reduced operational costs by 50% while scaling to support a 200% increase in global users within six months.</w:t>
      </w:r>
    </w:p>
    <w:p w:rsidR="002465D0" w:rsidRDefault="00207D20">
      <w:r>
        <w:lastRenderedPageBreak/>
        <w:t>We helped a social media platform migrate its user data processing to a serverless architecture, improving system performance and reducing infrastructure costs by 30%.</w:t>
      </w:r>
    </w:p>
    <w:p w:rsidR="002465D0" w:rsidRDefault="00207D20">
      <w:pPr>
        <w:pStyle w:val="Heading3"/>
      </w:pPr>
      <w:r>
        <w:t>Serverless vs Traditional Architecture</w:t>
      </w:r>
    </w:p>
    <w:p w:rsidR="002465D0" w:rsidRDefault="00207D20">
      <w:pPr>
        <w:pStyle w:val="Heading3"/>
      </w:pPr>
      <w:r>
        <w:t>The Future of Serverless Computing</w:t>
      </w:r>
    </w:p>
    <w:p w:rsidR="002465D0" w:rsidRDefault="00207D20">
      <w:r>
        <w:t>With advancements in cloud computing and edge computing, serverless architecture is set to dominate modern application development. Organizations will achieve faster deployment cycles, enhanced user experience, and significant cost savings.</w:t>
      </w:r>
    </w:p>
    <w:p w:rsidR="002465D0" w:rsidRDefault="00207D20">
      <w:r>
        <w:t>Accelerating time-to-market with automated scaling and instant provisioning of services.</w:t>
      </w:r>
    </w:p>
    <w:p w:rsidR="002465D0" w:rsidRDefault="00207D20">
      <w:r>
        <w:t>Delivering seamless, low-latency experiences by leveraging edge computing and distributed services.</w:t>
      </w:r>
    </w:p>
    <w:p w:rsidR="002465D0" w:rsidRDefault="00207D20">
      <w:r>
        <w:t>Significant savings by eliminating server management costs and paying only for actual usage.</w:t>
      </w:r>
    </w:p>
    <w:p w:rsidR="002465D0" w:rsidRDefault="00207D20">
      <w:pPr>
        <w:pStyle w:val="Heading1"/>
      </w:pPr>
      <w:r>
        <w:t>URL: https://zimlitech.com/services/managed-cloud-services</w:t>
      </w:r>
    </w:p>
    <w:p w:rsidR="002465D0" w:rsidRDefault="00207D20">
      <w:pPr>
        <w:pStyle w:val="Heading2"/>
      </w:pPr>
      <w:r>
        <w:t>Page Title: Managed Cloud Services | Zimlitech</w:t>
      </w:r>
    </w:p>
    <w:p w:rsidR="002465D0" w:rsidRDefault="00207D20">
      <w:r>
        <w:t>Stay updated with our insights</w:t>
      </w:r>
    </w:p>
    <w:p w:rsidR="002465D0" w:rsidRDefault="00207D20">
      <w:pPr>
        <w:pStyle w:val="Heading2"/>
      </w:pPr>
      <w:r>
        <w:t>Secure, and Scale Your Cloud Journey</w:t>
      </w:r>
    </w:p>
    <w:p w:rsidR="002465D0" w:rsidRDefault="00207D20">
      <w:r>
        <w:t>Experience fully managed cloud services — built for performance, resilience, and cost-efficiency.</w:t>
      </w:r>
    </w:p>
    <w:p w:rsidR="002465D0" w:rsidRDefault="00207D20">
      <w:pPr>
        <w:pStyle w:val="Heading3"/>
      </w:pPr>
      <w:r>
        <w:t>What Are Managed Cloud Services?</w:t>
      </w:r>
    </w:p>
    <w:p w:rsidR="002465D0" w:rsidRDefault="00207D20">
      <w:r>
        <w:t>Managed Cloud Services offer businesses scalable, secure, and automated cloud computing infrastructure that is fully managed by cloud exp</w:t>
      </w:r>
      <w:r w:rsidR="004E14A0">
        <w:t xml:space="preserve">erts. </w:t>
      </w:r>
      <w:r w:rsidR="004E14A0">
        <w:br/>
      </w:r>
      <w:r>
        <w:t>Focus on your business while we handle the cloud.</w:t>
      </w:r>
    </w:p>
    <w:p w:rsidR="002465D0" w:rsidRDefault="00207D20">
      <w:r>
        <w:t>Military-grade encryption and compliance with industry standards to keep your data protected.</w:t>
      </w:r>
    </w:p>
    <w:p w:rsidR="002465D0" w:rsidRDefault="00207D20">
      <w:r>
        <w:t>Instantly scale resources up or down to match your business needs without any downtime.</w:t>
      </w:r>
    </w:p>
    <w:p w:rsidR="002465D0" w:rsidRDefault="00207D20">
      <w:r>
        <w:t>Our cloud specialists are available round-the-clock to resolve any issues immediately.</w:t>
      </w:r>
    </w:p>
    <w:p w:rsidR="002465D0" w:rsidRDefault="00207D20">
      <w:pPr>
        <w:pStyle w:val="Heading3"/>
      </w:pPr>
      <w:r>
        <w:t>Our CloudCapabilities</w:t>
      </w:r>
    </w:p>
    <w:p w:rsidR="002465D0" w:rsidRDefault="00207D20">
      <w:r>
        <w:t>Innovative solutions that grow with your business</w:t>
      </w:r>
    </w:p>
    <w:p w:rsidR="002465D0" w:rsidRDefault="00207D20">
      <w:r>
        <w:t>Scale resources instantly to meet demand with our auto-scaling technology that responds in real-time to traffic changes.</w:t>
      </w:r>
    </w:p>
    <w:p w:rsidR="002465D0" w:rsidRDefault="00207D20">
      <w:r>
        <w:lastRenderedPageBreak/>
        <w:t>Multi-layered protection with enterprise-grade encryption, DDoS mitigation, and continuous vulnerability scanning.</w:t>
      </w:r>
    </w:p>
    <w:p w:rsidR="002465D0" w:rsidRDefault="00207D20">
      <w:r>
        <w:t>Optimized cloud infrastructure with SSD storage, global CDN, and low-latency networks for blazing fast performance.</w:t>
      </w:r>
    </w:p>
    <w:p w:rsidR="002465D0" w:rsidRDefault="00207D20">
      <w:r>
        <w:t>AI-powered automation for backups, scaling, security patches, and routine maintenance tasks.</w:t>
      </w:r>
    </w:p>
    <w:p w:rsidR="002465D0" w:rsidRDefault="00207D20">
      <w:r>
        <w:t>Comprehensive dashboards with actionable insights into your cloud performance and costs.</w:t>
      </w:r>
    </w:p>
    <w:p w:rsidR="002465D0" w:rsidRDefault="00207D20">
      <w:r>
        <w:t>24/7 access to cloud experts with average response times under 15 minutes for critical issues.</w:t>
      </w:r>
    </w:p>
    <w:p w:rsidR="002465D0" w:rsidRDefault="00207D20">
      <w:pPr>
        <w:pStyle w:val="Heading3"/>
      </w:pPr>
      <w:r>
        <w:t>Benefits ofManaged Cloud</w:t>
      </w:r>
    </w:p>
    <w:p w:rsidR="002465D0" w:rsidRDefault="00207D20">
      <w:r>
        <w:t>Enjoy faster deployments, enhanced performance, and greater flexibility without infrastructure worries</w:t>
      </w:r>
    </w:p>
    <w:p w:rsidR="002465D0" w:rsidRDefault="00207D20">
      <w:r>
        <w:t>Round-the-clock monitoring and immediate response from our cloud specialists</w:t>
      </w:r>
    </w:p>
    <w:p w:rsidR="002465D0" w:rsidRDefault="00207D20">
      <w:r>
        <w:t>Instantly adjust resources to match demand with zero downtime</w:t>
      </w:r>
    </w:p>
    <w:p w:rsidR="002465D0" w:rsidRDefault="00207D20">
      <w:r>
        <w:t>Hassle-free software patches and security updates applied automatically</w:t>
      </w:r>
    </w:p>
    <w:p w:rsidR="002465D0" w:rsidRDefault="00207D20">
      <w:r>
        <w:t>Your own team of cloud professionals managing services for you</w:t>
      </w:r>
    </w:p>
    <w:p w:rsidR="002465D0" w:rsidRDefault="00207D20">
      <w:pPr>
        <w:pStyle w:val="Heading3"/>
      </w:pPr>
      <w:r>
        <w:t>Why Choose Our CloudServices</w:t>
      </w:r>
    </w:p>
    <w:p w:rsidR="002465D0" w:rsidRDefault="00207D20">
      <w:r>
        <w:t>We provide comprehensive cloud solutions designed to accelerate your business growth</w:t>
      </w:r>
    </w:p>
    <w:p w:rsidR="002465D0" w:rsidRDefault="00207D20">
      <w:r>
        <w:t>Certified professionals available 24/7 to monitor and optimize your cloud environment.</w:t>
      </w:r>
    </w:p>
    <w:p w:rsidR="002465D0" w:rsidRDefault="00207D20">
      <w:r>
        <w:t>Optimized infrastructure that reduces costs while improving performance.</w:t>
      </w:r>
    </w:p>
    <w:p w:rsidR="002465D0" w:rsidRDefault="00207D20">
      <w:r>
        <w:t>Works perfectly with your existing systems for smooth cloud transition.</w:t>
      </w:r>
    </w:p>
    <w:p w:rsidR="002465D0" w:rsidRDefault="00207D20">
      <w:r>
        <w:t>Military-grade protection with encryption and continuous monitoring.</w:t>
      </w:r>
    </w:p>
    <w:p w:rsidR="002465D0" w:rsidRDefault="00207D20">
      <w:r>
        <w:t>99.99% uptime SLA with global redundancy and failover.</w:t>
      </w:r>
    </w:p>
    <w:p w:rsidR="002465D0" w:rsidRDefault="00207D20">
      <w:r>
        <w:t>Instantly adjust resources to match demand with zero downtime.</w:t>
      </w:r>
    </w:p>
    <w:p w:rsidR="002465D0" w:rsidRDefault="00207D20">
      <w:pPr>
        <w:pStyle w:val="Heading3"/>
      </w:pPr>
      <w:r>
        <w:t>Industry-SpecificCloud Solutions</w:t>
      </w:r>
    </w:p>
    <w:p w:rsidR="002465D0" w:rsidRDefault="00207D20">
      <w:r>
        <w:t>Tailored cloud strategies designed for your business needs</w:t>
      </w:r>
    </w:p>
    <w:p w:rsidR="002465D0" w:rsidRDefault="00207D20">
      <w:r>
        <w:t>Auto-scaling for traffic spikes, global CDN, real-time inventory.</w:t>
      </w:r>
    </w:p>
    <w:p w:rsidR="002465D0" w:rsidRDefault="00207D20">
      <w:r>
        <w:t>HIPAA-compliant storage, encrypted patient data.</w:t>
      </w:r>
    </w:p>
    <w:p w:rsidR="002465D0" w:rsidRDefault="00207D20">
      <w:r>
        <w:t>PCI-DSS compliance, fraud detection, real-time analytics.</w:t>
      </w:r>
    </w:p>
    <w:p w:rsidR="002465D0" w:rsidRDefault="00207D20">
      <w:r>
        <w:lastRenderedPageBreak/>
        <w:t>Scalable LMS, secure student portals, virtual classrooms.</w:t>
      </w:r>
    </w:p>
    <w:p w:rsidR="002465D0" w:rsidRDefault="00207D20">
      <w:r>
        <w:t>IoT-driven predictive maintenance, supply chain AI.</w:t>
      </w:r>
    </w:p>
    <w:p w:rsidR="002465D0" w:rsidRDefault="00207D20">
      <w:r>
        <w:t>FedRAMP-authorized, strict access controls, audit logs.</w:t>
      </w:r>
    </w:p>
    <w:p w:rsidR="002465D0" w:rsidRDefault="00207D20">
      <w:r>
        <w:t>Simple steps to transform your cloud journey.</w:t>
      </w:r>
    </w:p>
    <w:p w:rsidR="002465D0" w:rsidRDefault="00207D20">
      <w:r>
        <w:t>We listen carefully to your goals and challenges.</w:t>
      </w:r>
    </w:p>
    <w:p w:rsidR="002465D0" w:rsidRDefault="00207D20">
      <w:r>
        <w:t>We plan a custom cloud strategy tailored to you.</w:t>
      </w:r>
    </w:p>
    <w:p w:rsidR="002465D0" w:rsidRDefault="00207D20">
      <w:r>
        <w:t>We migrate your systems smoothly and efficiently.</w:t>
      </w:r>
    </w:p>
    <w:p w:rsidR="002465D0" w:rsidRDefault="00207D20">
      <w:r>
        <w:t>We monitor, manage, and optimize your cloud 24/7.</w:t>
      </w:r>
    </w:p>
    <w:p w:rsidR="002465D0" w:rsidRDefault="00207D20">
      <w:r>
        <w:t>"The managed cloud services from this company have transformed the way we handle our IT infrastructure. We're more efficient and secure than ever!"</w:t>
      </w:r>
    </w:p>
    <w:p w:rsidR="002465D0" w:rsidRDefault="00207D20">
      <w:r>
        <w:t>"Their team is responsive, professional, and always ready to help. Highly recommended for businesses of any size."</w:t>
      </w:r>
    </w:p>
    <w:p w:rsidR="002465D0" w:rsidRDefault="00207D20">
      <w:r>
        <w:t>"We've reduced costs while improving our service reliability thanks to their excellent managed cloud solutions."</w:t>
      </w:r>
    </w:p>
    <w:p w:rsidR="002465D0" w:rsidRDefault="00207D20">
      <w:r>
        <w:t>$99/month</w:t>
      </w:r>
    </w:p>
    <w:p w:rsidR="002465D0" w:rsidRDefault="00207D20">
      <w:r>
        <w:t>$199/month</w:t>
      </w:r>
    </w:p>
    <w:p w:rsidR="002465D0" w:rsidRDefault="00207D20">
      <w:r>
        <w:t>$499/month</w:t>
      </w:r>
    </w:p>
    <w:p w:rsidR="002465D0" w:rsidRDefault="00207D20">
      <w:pPr>
        <w:pStyle w:val="Heading2"/>
      </w:pPr>
      <w:r>
        <w:t>ZimliTech</w:t>
      </w:r>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https://zimlitech.com/services/ui-ux-design</w:t>
      </w:r>
    </w:p>
    <w:p w:rsidR="002465D0" w:rsidRDefault="00207D20">
      <w:pPr>
        <w:pStyle w:val="Heading2"/>
      </w:pPr>
      <w:r>
        <w:t>Page Title: UI/UX Design Services | Zimlitech</w:t>
      </w:r>
    </w:p>
    <w:p w:rsidR="002465D0" w:rsidRDefault="00207D20">
      <w:pPr>
        <w:pStyle w:val="Heading2"/>
      </w:pPr>
      <w:r>
        <w:t>Design That</w:t>
      </w:r>
      <w:r w:rsidR="004E14A0">
        <w:t xml:space="preserve"> </w:t>
      </w:r>
      <w:r>
        <w:t>Inspires Action</w:t>
      </w:r>
    </w:p>
    <w:p w:rsidR="002465D0" w:rsidRDefault="00207D20">
      <w:r>
        <w:t>We craft clean, user-focused interfaces that captivate and convert. From UX research to final pixel-perfect UI, we’ve got you covered.</w:t>
      </w:r>
    </w:p>
    <w:p w:rsidR="002465D0" w:rsidRDefault="00207D20">
      <w:pPr>
        <w:pStyle w:val="Heading3"/>
      </w:pPr>
      <w:r>
        <w:t>Our Expertise</w:t>
      </w:r>
    </w:p>
    <w:p w:rsidR="002465D0" w:rsidRDefault="00207D20">
      <w:r>
        <w:t>Creative design, strategic thinking, and seamless user experiences.</w:t>
      </w:r>
    </w:p>
    <w:p w:rsidR="002465D0" w:rsidRDefault="00207D20">
      <w:r>
        <w:t>We create visually stunning, easy-to-navigate interfaces tailored to your brand identity.</w:t>
      </w:r>
    </w:p>
    <w:p w:rsidR="002465D0" w:rsidRDefault="00207D20">
      <w:r>
        <w:t>Understanding real user needs through research to shape better product decisions.</w:t>
      </w:r>
    </w:p>
    <w:p w:rsidR="002465D0" w:rsidRDefault="00207D20">
      <w:r>
        <w:t>Building smart strategies that enhance user journeys and drive business goals.</w:t>
      </w:r>
    </w:p>
    <w:p w:rsidR="002465D0" w:rsidRDefault="00207D20">
      <w:pPr>
        <w:pStyle w:val="Heading3"/>
      </w:pPr>
      <w:r>
        <w:t>Who We Are</w:t>
      </w:r>
    </w:p>
    <w:p w:rsidR="002465D0" w:rsidRDefault="00207D20">
      <w:r>
        <w:t>We are a passionate UI/UX design agency committed to creating human-centered digital experiences. We believe great design isn't just how it looks, but how it works.</w:t>
      </w:r>
    </w:p>
    <w:p w:rsidR="002465D0" w:rsidRDefault="00207D20">
      <w:pPr>
        <w:pStyle w:val="Heading3"/>
      </w:pPr>
      <w:r>
        <w:t>UI/UX Services We Offer</w:t>
      </w:r>
    </w:p>
    <w:p w:rsidR="002465D0" w:rsidRDefault="00207D20">
      <w:r>
        <w:t>Deep insights into user behaviors and needs.</w:t>
      </w:r>
    </w:p>
    <w:p w:rsidR="002465D0" w:rsidRDefault="00207D20">
      <w:r>
        <w:t>Blueprints for intuitive user experiences.</w:t>
      </w:r>
    </w:p>
    <w:p w:rsidR="002465D0" w:rsidRDefault="00207D20">
      <w:r>
        <w:t>Elegant, responsive designs for mobile devices.</w:t>
      </w:r>
    </w:p>
    <w:p w:rsidR="002465D0" w:rsidRDefault="00207D20">
      <w:pPr>
        <w:pStyle w:val="Heading3"/>
      </w:pPr>
      <w:r>
        <w:t>Our Creative Process</w:t>
      </w:r>
    </w:p>
    <w:p w:rsidR="002465D0" w:rsidRDefault="00207D20">
      <w:r>
        <w:t>From ideas to interaction — we design seamless user experiences that people love to use.</w:t>
      </w:r>
    </w:p>
    <w:p w:rsidR="002465D0" w:rsidRDefault="00207D20">
      <w:pPr>
        <w:pStyle w:val="Heading2"/>
      </w:pPr>
      <w:r>
        <w:t>01</w:t>
      </w:r>
    </w:p>
    <w:p w:rsidR="002465D0" w:rsidRDefault="00207D20">
      <w:r>
        <w:t>User interviews, competitor analysis, and behavioral studies to form strong foundations.</w:t>
      </w:r>
    </w:p>
    <w:p w:rsidR="002465D0" w:rsidRDefault="00207D20">
      <w:pPr>
        <w:pStyle w:val="Heading2"/>
      </w:pPr>
      <w:r>
        <w:t>02</w:t>
      </w:r>
    </w:p>
    <w:p w:rsidR="002465D0" w:rsidRDefault="00207D20">
      <w:r>
        <w:t>Crafting logical user journeys and low-fidelity wireframes to map experiences.</w:t>
      </w:r>
    </w:p>
    <w:p w:rsidR="002465D0" w:rsidRDefault="00207D20">
      <w:pPr>
        <w:pStyle w:val="Heading2"/>
      </w:pPr>
      <w:r>
        <w:t>03</w:t>
      </w:r>
    </w:p>
    <w:p w:rsidR="002465D0" w:rsidRDefault="00207D20">
      <w:r>
        <w:t>High-fidelity mockups, microinteractions, and design systems that are stunning and consistent.</w:t>
      </w:r>
    </w:p>
    <w:p w:rsidR="002465D0" w:rsidRDefault="00207D20">
      <w:pPr>
        <w:pStyle w:val="Heading2"/>
      </w:pPr>
      <w:r>
        <w:t>04</w:t>
      </w:r>
    </w:p>
    <w:p w:rsidR="002465D0" w:rsidRDefault="00207D20">
      <w:r>
        <w:t>Clickable prototypes for testing and polished assets ready for smooth developer handoff.</w:t>
      </w:r>
    </w:p>
    <w:p w:rsidR="002465D0" w:rsidRDefault="00207D20">
      <w:pPr>
        <w:pStyle w:val="Heading3"/>
      </w:pPr>
      <w:r>
        <w:t>Why Choose Us?</w:t>
      </w:r>
    </w:p>
    <w:p w:rsidR="002465D0" w:rsidRDefault="00207D20">
      <w:r>
        <w:t>Designs that connect, interfaces that deliver, and strategies that drive growth.</w:t>
      </w:r>
    </w:p>
    <w:p w:rsidR="002465D0" w:rsidRDefault="00207D20">
      <w:r>
        <w:lastRenderedPageBreak/>
        <w:t>Every experience we design starts with understanding real user needs.</w:t>
      </w:r>
    </w:p>
    <w:p w:rsidR="002465D0" w:rsidRDefault="00207D20">
      <w:r>
        <w:t>We obsess over every pixel, detail, and transition for visual harmony.</w:t>
      </w:r>
    </w:p>
    <w:p w:rsidR="002465D0" w:rsidRDefault="00207D20">
      <w:r>
        <w:t>Quick delivery with premium quality — no compromises.</w:t>
      </w:r>
    </w:p>
    <w:p w:rsidR="002465D0" w:rsidRDefault="00207D20">
      <w:r>
        <w:t>Web, mobile, or SaaS — we design for all digital ecosystems.</w:t>
      </w:r>
    </w:p>
    <w:p w:rsidR="002465D0" w:rsidRDefault="00207D20">
      <w:pPr>
        <w:pStyle w:val="Heading3"/>
      </w:pPr>
      <w:r>
        <w:t>Our Recognized Work</w:t>
      </w:r>
    </w:p>
    <w:p w:rsidR="002465D0" w:rsidRDefault="00207D20">
      <w:r>
        <w:t>Projects that have set new standards in digital design and user experience</w:t>
      </w:r>
    </w:p>
    <w:p w:rsidR="002465D0" w:rsidRDefault="00207D20">
      <w:r>
        <w:t>Built for interaction, emotion, and movement</w:t>
      </w:r>
    </w:p>
    <w:p w:rsidR="002465D0" w:rsidRDefault="00207D20">
      <w:r>
        <w:t>Narratives woven through digital journeys</w:t>
      </w:r>
    </w:p>
    <w:p w:rsidR="002465D0" w:rsidRDefault="00207D20">
      <w:r>
        <w:t>Crafting immersive digital stores</w:t>
      </w:r>
    </w:p>
    <w:p w:rsidR="002465D0" w:rsidRDefault="00207D20">
      <w:pPr>
        <w:pStyle w:val="Heading3"/>
      </w:pPr>
      <w:r>
        <w:t>What Our Clients Say</w:t>
      </w:r>
    </w:p>
    <w:p w:rsidR="002465D0" w:rsidRDefault="00207D20">
      <w:r>
        <w:t>Transforming ideas into immersive designs that speak for themselves.</w:t>
      </w:r>
    </w:p>
    <w:p w:rsidR="002465D0" w:rsidRDefault="00207D20">
      <w:r>
        <w:t>“Theyelevatedour project with an intuitive and sleek design that users loved instantly.”</w:t>
      </w:r>
    </w:p>
    <w:p w:rsidR="002465D0" w:rsidRDefault="00207D20">
      <w:r>
        <w:t>CEO, Innovate Co.</w:t>
      </w:r>
    </w:p>
    <w:p w:rsidR="002465D0" w:rsidRDefault="00207D20">
      <w:r>
        <w:t>“They brought creativity andvisionto our platform—something we never imagined possible.”</w:t>
      </w:r>
    </w:p>
    <w:p w:rsidR="002465D0" w:rsidRDefault="00207D20">
      <w:r>
        <w:t>Lead Designer, Creative Works</w:t>
      </w:r>
    </w:p>
    <w:p w:rsidR="002465D0" w:rsidRDefault="00207D20">
      <w:r>
        <w:t>“The team transformed our ideas into an exceptional user experience that we’re proud of.”</w:t>
      </w:r>
    </w:p>
    <w:p w:rsidR="002465D0" w:rsidRDefault="00207D20">
      <w:r>
        <w:t>Founder, Tech Empire</w:t>
      </w:r>
    </w:p>
    <w:p w:rsidR="002465D0" w:rsidRDefault="00207D20">
      <w:pPr>
        <w:pStyle w:val="Heading3"/>
      </w:pPr>
      <w:r>
        <w:t>Let's Create the Future of Design Together</w:t>
      </w:r>
    </w:p>
    <w:p w:rsidR="002465D0" w:rsidRDefault="00207D20">
      <w:r>
        <w:t>Harness the power of cutting-edge UI/UX design to make your project unforgettable. Your vision, our expertise.</w:t>
      </w:r>
    </w:p>
    <w:p w:rsidR="002465D0" w:rsidRDefault="00207D20">
      <w:pPr>
        <w:pStyle w:val="Heading3"/>
      </w:pPr>
      <w:r>
        <w:t>Awards &amp; Recognitions</w:t>
      </w:r>
    </w:p>
    <w:p w:rsidR="002465D0" w:rsidRDefault="00207D20">
      <w:r>
        <w:t>We’re proud to be recognized by industry leaders and creative platforms.</w:t>
      </w:r>
    </w:p>
    <w:p w:rsidR="002465D0" w:rsidRDefault="00207D20">
      <w:r>
        <w:t>Awarded by Clutch for outstanding design and innovation in digital experiences.</w:t>
      </w:r>
    </w:p>
    <w:p w:rsidR="002465D0" w:rsidRDefault="00207D20">
      <w:r>
        <w:t>Our work has been handpicked and showcased on Behance’s curated galleries.</w:t>
      </w:r>
    </w:p>
    <w:p w:rsidR="002465D0" w:rsidRDefault="00207D20">
      <w:r>
        <w:t>Successfully launched digital products across various industries worldwide.</w:t>
      </w:r>
    </w:p>
    <w:p w:rsidR="002465D0" w:rsidRDefault="00207D20">
      <w:pPr>
        <w:pStyle w:val="Heading3"/>
      </w:pPr>
      <w:r>
        <w:t>Let's Connect</w:t>
      </w:r>
    </w:p>
    <w:p w:rsidR="002465D0" w:rsidRDefault="00207D20">
      <w:r>
        <w:t>Have a project or just want to say hello? We'd love to hear from you.</w:t>
      </w:r>
    </w:p>
    <w:p w:rsidR="002465D0" w:rsidRDefault="00207D20">
      <w:r>
        <w:t>Islamabad, Pakistan</w:t>
      </w:r>
    </w:p>
    <w:p w:rsidR="002465D0" w:rsidRDefault="00207D20">
      <w:pPr>
        <w:pStyle w:val="Heading1"/>
      </w:pPr>
      <w:r>
        <w:lastRenderedPageBreak/>
        <w:t>URL: https://zimlitech.com/services/branding-identity</w:t>
      </w:r>
    </w:p>
    <w:p w:rsidR="002465D0" w:rsidRDefault="00207D20">
      <w:pPr>
        <w:pStyle w:val="Heading2"/>
      </w:pPr>
      <w:r>
        <w:t>Page Title: Branding &amp; Identity Services | Zimlitech</w:t>
      </w:r>
    </w:p>
    <w:p w:rsidR="002465D0" w:rsidRDefault="00207D20">
      <w:pPr>
        <w:pStyle w:val="Heading2"/>
      </w:pPr>
      <w:r>
        <w:t xml:space="preserve">Build </w:t>
      </w:r>
      <w:proofErr w:type="spellStart"/>
      <w:r>
        <w:t>aBrandThat</w:t>
      </w:r>
      <w:proofErr w:type="spellEnd"/>
      <w:r>
        <w:t xml:space="preserve"> Stands Out</w:t>
      </w:r>
    </w:p>
    <w:p w:rsidR="002465D0" w:rsidRDefault="00207D20">
      <w:r>
        <w:t>We craft visual stories that spark connection and elevate your business.</w:t>
      </w:r>
    </w:p>
    <w:p w:rsidR="002465D0" w:rsidRDefault="00207D20">
      <w:pPr>
        <w:pStyle w:val="Heading3"/>
      </w:pPr>
      <w:r>
        <w:t>Our Philosophy</w:t>
      </w:r>
    </w:p>
    <w:p w:rsidR="002465D0" w:rsidRDefault="00207D20">
      <w:r>
        <w:t>Driven by principles that inspire clarity, creativity, and consistency in every brand we build.</w:t>
      </w:r>
    </w:p>
    <w:p w:rsidR="002465D0" w:rsidRDefault="00207D20">
      <w:r>
        <w:t>We distill complex ideas into clear brand messages that resonate immediately.</w:t>
      </w:r>
    </w:p>
    <w:p w:rsidR="002465D0" w:rsidRDefault="00207D20">
      <w:r>
        <w:t>Innovative design rooted in strategy that turns brands into experiences.</w:t>
      </w:r>
    </w:p>
    <w:p w:rsidR="002465D0" w:rsidRDefault="00207D20">
      <w:r>
        <w:t>Unified design and tone across every touchpoint to build long-term trust.</w:t>
      </w:r>
    </w:p>
    <w:p w:rsidR="002465D0" w:rsidRDefault="00207D20">
      <w:pPr>
        <w:pStyle w:val="Heading3"/>
      </w:pPr>
      <w:r>
        <w:t>What We Offer</w:t>
      </w:r>
    </w:p>
    <w:p w:rsidR="002465D0" w:rsidRDefault="00207D20">
      <w:r>
        <w:t>Experience cutting-edge design and strategy that elevates your brand.</w:t>
      </w:r>
    </w:p>
    <w:p w:rsidR="002465D0" w:rsidRDefault="00207D20">
      <w:r>
        <w:t>Crafting visionary strategies that make your brand stand out in any market.</w:t>
      </w:r>
    </w:p>
    <w:p w:rsidR="002465D0" w:rsidRDefault="00207D20">
      <w:r>
        <w:t>Crafting visionary strategies that make your brand stand out in any market.</w:t>
      </w:r>
    </w:p>
    <w:p w:rsidR="002465D0" w:rsidRDefault="00207D20">
      <w:r>
        <w:t>Revolutionizing your visual identity with cutting-edge design trends.</w:t>
      </w:r>
    </w:p>
    <w:p w:rsidR="002465D0" w:rsidRDefault="00207D20">
      <w:r>
        <w:t>Revolutionizing your visual identity with cutting-edge design trends.</w:t>
      </w:r>
    </w:p>
    <w:p w:rsidR="002465D0" w:rsidRDefault="00207D20">
      <w:r>
        <w:t>A unique logo that embodies your brand's spirit and vision.</w:t>
      </w:r>
    </w:p>
    <w:p w:rsidR="002465D0" w:rsidRDefault="00207D20">
      <w:r>
        <w:t>A unique logo that embodies your brand's spirit and vision.</w:t>
      </w:r>
    </w:p>
    <w:p w:rsidR="002465D0" w:rsidRDefault="00207D20">
      <w:r>
        <w:t>Clear guidelines to keep your brand consistent across all platforms.</w:t>
      </w:r>
    </w:p>
    <w:p w:rsidR="002465D0" w:rsidRDefault="00207D20">
      <w:r>
        <w:t>Clear guidelines to keep your brand consistent across all platforms.</w:t>
      </w:r>
    </w:p>
    <w:p w:rsidR="002465D0" w:rsidRDefault="00207D20">
      <w:pPr>
        <w:pStyle w:val="Heading3"/>
      </w:pPr>
      <w:r>
        <w:t>Why Branding Matters</w:t>
      </w:r>
    </w:p>
    <w:p w:rsidR="002465D0" w:rsidRDefault="00207D20">
      <w:r>
        <w:t>Consistent branding increases revenue by up to 23%. It's your first impression—make it count.</w:t>
      </w:r>
    </w:p>
    <w:p w:rsidR="002465D0" w:rsidRDefault="00207D20">
      <w:r>
        <w:t xml:space="preserve">Your brand is not just a logo—it's the heart of your business. It shapes perceptions, builds trust, and drives customer loyalty. </w:t>
      </w:r>
      <w:r>
        <w:br/>
      </w:r>
      <w:r>
        <w:br/>
        <w:t xml:space="preserve">            It's essential for growth, recognition, and lasting impact.</w:t>
      </w:r>
    </w:p>
    <w:p w:rsidR="002465D0" w:rsidRDefault="00207D20">
      <w:pPr>
        <w:pStyle w:val="Heading3"/>
      </w:pPr>
      <w:r>
        <w:t>Our Process</w:t>
      </w:r>
    </w:p>
    <w:p w:rsidR="002465D0" w:rsidRDefault="00207D20">
      <w:r>
        <w:t>Our process is simple yet effective, ensuring that every step brings you closer to your brand’s success.</w:t>
      </w:r>
    </w:p>
    <w:p w:rsidR="002465D0" w:rsidRDefault="00207D20">
      <w:r>
        <w:lastRenderedPageBreak/>
        <w:t>We begin by understanding your brand, target audience, and goals to define the perfect strategy.</w:t>
      </w:r>
    </w:p>
    <w:p w:rsidR="002465D0" w:rsidRDefault="00207D20">
      <w:r>
        <w:t>We develop a tailored strategy that aligns with your objectives, ensuring long-term success.</w:t>
      </w:r>
    </w:p>
    <w:p w:rsidR="002465D0" w:rsidRDefault="00207D20">
      <w:r>
        <w:t>We craft visually appealing designs that resonate with your brand and captivate your audience.</w:t>
      </w:r>
    </w:p>
    <w:p w:rsidR="002465D0" w:rsidRDefault="00207D20">
      <w:r>
        <w:t>We deliver high-quality results on time, ready to launch and make an high impact.</w:t>
      </w:r>
    </w:p>
    <w:p w:rsidR="002465D0" w:rsidRDefault="00207D20">
      <w:pPr>
        <w:pStyle w:val="Heading3"/>
      </w:pPr>
      <w:r>
        <w:t>Case Studies</w:t>
      </w:r>
    </w:p>
    <w:p w:rsidR="002465D0" w:rsidRDefault="00207D20">
      <w:r>
        <w:t>A complete brand transformation for a disruptive SaaS platform, elevating user trust and market position.</w:t>
      </w:r>
    </w:p>
    <w:p w:rsidR="002465D0" w:rsidRDefault="00207D20">
      <w:r>
        <w:t>Designed a sustainable, nature-inspired identity system that resonates with conscious consumers.</w:t>
      </w:r>
    </w:p>
    <w:p w:rsidR="002465D0" w:rsidRDefault="00207D20">
      <w:r>
        <w:t>Developed a futuristic branding strategy for a tech startup entering global markets.</w:t>
      </w:r>
    </w:p>
    <w:p w:rsidR="002465D0" w:rsidRDefault="00207D20">
      <w:r>
        <w:t>Reinvented the digital presence for a creative agency through minimalist identity architecture.</w:t>
      </w:r>
    </w:p>
    <w:p w:rsidR="002465D0" w:rsidRDefault="00207D20">
      <w:pPr>
        <w:pStyle w:val="Heading3"/>
      </w:pPr>
      <w:r>
        <w:t>Before &amp; After</w:t>
      </w:r>
    </w:p>
    <w:p w:rsidR="002465D0" w:rsidRDefault="00207D20">
      <w:pPr>
        <w:pStyle w:val="Heading3"/>
      </w:pPr>
      <w:r>
        <w:t>What Clients Say</w:t>
      </w:r>
    </w:p>
    <w:p w:rsidR="002465D0" w:rsidRDefault="00207D20">
      <w:r>
        <w:t>“They redefined our brand from the ground up — a transformative experience that brought clarity to our voice and vision.”</w:t>
      </w:r>
    </w:p>
    <w:p w:rsidR="002465D0" w:rsidRDefault="00207D20">
      <w:r>
        <w:t>“Working with the team was seamless. They understood our needs, elevated our identity, and delivered beyond expectations.”</w:t>
      </w:r>
    </w:p>
    <w:p w:rsidR="002465D0" w:rsidRDefault="00207D20">
      <w:pPr>
        <w:pStyle w:val="Heading3"/>
      </w:pPr>
      <w:r>
        <w:t>Our Toolbox</w:t>
      </w:r>
    </w:p>
    <w:p w:rsidR="002465D0" w:rsidRDefault="00207D20">
      <w:r>
        <w:t>Brand Frameworks</w:t>
      </w:r>
    </w:p>
    <w:p w:rsidR="002465D0" w:rsidRDefault="00207D20">
      <w:r>
        <w:t>Design Systems</w:t>
      </w:r>
    </w:p>
    <w:p w:rsidR="002465D0" w:rsidRDefault="00207D20">
      <w:r>
        <w:t>Front-End Tools</w:t>
      </w:r>
    </w:p>
    <w:p w:rsidR="002465D0" w:rsidRDefault="00207D20">
      <w:r>
        <w:t>Digital Prototyping</w:t>
      </w:r>
    </w:p>
    <w:p w:rsidR="002465D0" w:rsidRDefault="00207D20">
      <w:pPr>
        <w:pStyle w:val="Heading3"/>
      </w:pPr>
      <w:r>
        <w:t>Ready to Build Your Brand?</w:t>
      </w:r>
    </w:p>
    <w:p w:rsidR="002465D0" w:rsidRDefault="00207D20">
      <w:r>
        <w:t>Whether you're starting fresh or refreshing your identity, our team will elevate your brand to the next level.</w:t>
      </w:r>
      <w:r>
        <w:br/>
      </w:r>
      <w:r>
        <w:br/>
        <w:t xml:space="preserve"> Let’s create something unforgettable together.</w:t>
      </w:r>
    </w:p>
    <w:p w:rsidR="002465D0" w:rsidRDefault="00207D20">
      <w:pPr>
        <w:pStyle w:val="Heading1"/>
      </w:pPr>
      <w:r>
        <w:lastRenderedPageBreak/>
        <w:t>URL: https://zimlitech.com/services/wireframing-prototyping</w:t>
      </w:r>
    </w:p>
    <w:p w:rsidR="002465D0" w:rsidRDefault="00207D20">
      <w:pPr>
        <w:pStyle w:val="Heading2"/>
      </w:pPr>
      <w:r>
        <w:t>Page Title: Wireframing &amp; Prototyping Services | Zimlitech</w:t>
      </w:r>
    </w:p>
    <w:p w:rsidR="002465D0" w:rsidRDefault="00207D20">
      <w:pPr>
        <w:pStyle w:val="Heading3"/>
      </w:pPr>
      <w:r>
        <w:t xml:space="preserve">Wireframe &amp; </w:t>
      </w:r>
      <w:proofErr w:type="spellStart"/>
      <w:r>
        <w:t>PrototypewithClarity</w:t>
      </w:r>
      <w:proofErr w:type="spellEnd"/>
      <w:r>
        <w:t>&amp; Speed</w:t>
      </w:r>
    </w:p>
    <w:p w:rsidR="002465D0" w:rsidRDefault="00207D20">
      <w:r>
        <w:t>Convert ideas into interactive blueprints that drive results. Streamline user experiences before development begins.</w:t>
      </w:r>
    </w:p>
    <w:p w:rsidR="002465D0" w:rsidRDefault="00207D20">
      <w:pPr>
        <w:pStyle w:val="Heading3"/>
      </w:pPr>
      <w:r>
        <w:t>The Strategic Value ofWireframing</w:t>
      </w:r>
    </w:p>
    <w:p w:rsidR="002465D0" w:rsidRDefault="00207D20">
      <w:r>
        <w:t>Blueprinting exceptional user experiences before a single pixel is polished</w:t>
      </w:r>
    </w:p>
    <w:p w:rsidR="002465D0" w:rsidRDefault="00207D20">
      <w:r>
        <w:t>Establish intuitive information architecture and navigation patterns that guide users effortlessly.</w:t>
      </w:r>
    </w:p>
    <w:p w:rsidR="002465D0" w:rsidRDefault="00207D20">
      <w:r>
        <w:t>Test and refine multiple layout concepts quickly without getting bogged down in visual details.</w:t>
      </w:r>
    </w:p>
    <w:p w:rsidR="002465D0" w:rsidRDefault="00207D20">
      <w:r>
        <w:t>Gather stakeholder and user feedback on flows before committing to high-fidelity designs.</w:t>
      </w:r>
    </w:p>
    <w:p w:rsidR="002465D0" w:rsidRDefault="00207D20">
      <w:r>
        <w:t>Create shared understanding between designers, developers, and stakeholders from day one.</w:t>
      </w:r>
    </w:p>
    <w:p w:rsidR="002465D0" w:rsidRDefault="00207D20">
      <w:pPr>
        <w:pStyle w:val="Heading3"/>
      </w:pPr>
      <w:r>
        <w:t>The Power ofPrototyping</w:t>
      </w:r>
    </w:p>
    <w:p w:rsidR="002465D0" w:rsidRDefault="00207D20">
      <w:r>
        <w:t>Transforming abstract ideas into tangible experiences that drive innovation</w:t>
      </w:r>
    </w:p>
    <w:p w:rsidR="002465D0" w:rsidRDefault="00207D20">
      <w:r>
        <w:t>Validate user flows and micro-interactions before development begins, saving countless hours of rework.</w:t>
      </w:r>
    </w:p>
    <w:p w:rsidR="002465D0" w:rsidRDefault="00207D20">
      <w:r>
        <w:t>Capture authentic user reactions and behavioral insights when they interact with realistic prototypes.</w:t>
      </w:r>
    </w:p>
    <w:p w:rsidR="002465D0" w:rsidRDefault="00207D20">
      <w:r>
        <w:t>Surface usability issues and technical constraints before they become expensive development problems.</w:t>
      </w:r>
    </w:p>
    <w:p w:rsidR="002465D0" w:rsidRDefault="00207D20">
      <w:r>
        <w:t>Create shared understanding across teams with interactive demonstrations of product vision.</w:t>
      </w:r>
    </w:p>
    <w:p w:rsidR="002465D0" w:rsidRDefault="00207D20">
      <w:pPr>
        <w:pStyle w:val="Heading3"/>
      </w:pPr>
      <w:r>
        <w:t>OurDesignDNA</w:t>
      </w:r>
    </w:p>
    <w:p w:rsidR="002465D0" w:rsidRDefault="00207D20">
      <w:r>
        <w:t>A human-centered process that delivers exceptional experiences</w:t>
      </w:r>
    </w:p>
    <w:p w:rsidR="002465D0" w:rsidRDefault="00207D20">
      <w:r>
        <w:t>Deep dive research to understand user behaviors, pain points, and business objectives through ethnographic studies and data analysis.</w:t>
      </w:r>
    </w:p>
    <w:p w:rsidR="002465D0" w:rsidRDefault="00207D20">
      <w:r>
        <w:t>Synthesize research into actionable insights and create information architecture that forms the foundation of the experience.</w:t>
      </w:r>
    </w:p>
    <w:p w:rsidR="002465D0" w:rsidRDefault="00207D20">
      <w:r>
        <w:t>Transform concepts into tangible solutions through iterative prototyping and meticulous interface design.</w:t>
      </w:r>
    </w:p>
    <w:p w:rsidR="002465D0" w:rsidRDefault="00207D20">
      <w:r>
        <w:lastRenderedPageBreak/>
        <w:t>Validate solutions through rigorous testing and refine until we achieve perfection.</w:t>
      </w:r>
    </w:p>
    <w:p w:rsidR="002465D0" w:rsidRDefault="00207D20">
      <w:pPr>
        <w:pStyle w:val="Heading3"/>
      </w:pPr>
      <w:r>
        <w:t>Industry-StandardWireframing Tools</w:t>
      </w:r>
    </w:p>
    <w:p w:rsidR="002465D0" w:rsidRDefault="00207D20">
      <w:r>
        <w:t>The digital canvas where ideas take their first shape</w:t>
      </w:r>
    </w:p>
    <w:p w:rsidR="002465D0" w:rsidRDefault="00207D20">
      <w:pPr>
        <w:pStyle w:val="Heading3"/>
      </w:pPr>
      <w:r>
        <w:t>AdvancedPrototyping Tools</w:t>
      </w:r>
    </w:p>
    <w:p w:rsidR="002465D0" w:rsidRDefault="00207D20">
      <w:r>
        <w:t>Bringing designs to life with interactive experiences before development begins</w:t>
      </w:r>
    </w:p>
    <w:p w:rsidR="002465D0" w:rsidRDefault="00207D20">
      <w:r>
        <w:t>Cloud-based prototyping with collaborative feedback tools and design system management.</w:t>
      </w:r>
    </w:p>
    <w:p w:rsidR="002465D0" w:rsidRDefault="00207D20">
      <w:r>
        <w:t>Rapid prototyping with user testing capabilities and developer handoff features.</w:t>
      </w:r>
    </w:p>
    <w:p w:rsidR="002465D0" w:rsidRDefault="00207D20">
      <w:r>
        <w:t>High-fidelity prototyping with conditional logic and dynamic content capabilities.</w:t>
      </w:r>
    </w:p>
    <w:p w:rsidR="002465D0" w:rsidRDefault="00207D20">
      <w:r>
        <w:t>All-in-one design and prototyping with real-time collaboration and design systems.</w:t>
      </w:r>
    </w:p>
    <w:p w:rsidR="002465D0" w:rsidRDefault="00207D20">
      <w:r>
        <w:t>Vector-based design and prototyping with voice prototyping and auto-animate.</w:t>
      </w:r>
    </w:p>
    <w:p w:rsidR="002465D0" w:rsidRDefault="00207D20">
      <w:r>
        <w:t>Standalone prototyping with animations, transitions, and user testing integration.</w:t>
      </w:r>
    </w:p>
    <w:p w:rsidR="002465D0" w:rsidRDefault="00207D20">
      <w:pPr>
        <w:pStyle w:val="Heading3"/>
      </w:pPr>
      <w:r>
        <w:t>Success StoriesThrough Prototyping</w:t>
      </w:r>
    </w:p>
    <w:p w:rsidR="002465D0" w:rsidRDefault="00207D20">
      <w:r>
        <w:t>Real-world examples where strategic wireframing and prototyping transformed digital products</w:t>
      </w:r>
    </w:p>
    <w:p w:rsidR="002465D0" w:rsidRDefault="00207D20">
      <w:r>
        <w:t>How rapid prototyping helped identify key usability issues in a financial dashboard, reducing customer support calls by 42%.</w:t>
      </w:r>
    </w:p>
    <w:p w:rsidR="002465D0" w:rsidRDefault="00207D20">
      <w:r>
        <w:t>Wireframing 12 distinct user flows led to a 28% faster onboarding process for a patient portal application.</w:t>
      </w:r>
    </w:p>
    <w:p w:rsidR="002465D0" w:rsidRDefault="00207D20">
      <w:r>
        <w:t>Interactive prototypes revealed unexpected drop-off points, leading to a 19% increase in conversion rates.</w:t>
      </w:r>
    </w:p>
    <w:p w:rsidR="002465D0" w:rsidRDefault="00207D20">
      <w:r>
        <w:t>Low-fidelity wireframes helped align 8 stakeholder teams on a complex data visualization platform.</w:t>
      </w:r>
    </w:p>
    <w:p w:rsidR="002465D0" w:rsidRDefault="00207D20">
      <w:pPr>
        <w:pStyle w:val="Heading3"/>
      </w:pPr>
      <w:r>
        <w:t>Frequently Asked Questions</w:t>
      </w:r>
    </w:p>
    <w:p w:rsidR="002465D0" w:rsidRDefault="00207D20">
      <w:r>
        <w:t>Find quick answers to common questions about our services</w:t>
      </w:r>
    </w:p>
    <w:p w:rsidR="002465D0" w:rsidRDefault="00207D20">
      <w:r>
        <w:t>Wireframing focuses on the layout and structure of your design, serving as a low-fidelity blueprint. Prototyping adds interactivity and simulates the actual user experience, allowing for testing and validation before development begins.</w:t>
      </w:r>
    </w:p>
    <w:p w:rsidR="002465D0" w:rsidRDefault="00207D20">
      <w:r>
        <w:t>Yes, using both wireframing and prototyping creates a more comprehensive design process. Wireframing allows you to efficiently plan the structure and layout, while prototyping helps test functionality, user flows, and gather valuable feedback before committing to development resources.</w:t>
      </w:r>
    </w:p>
    <w:p w:rsidR="002465D0" w:rsidRDefault="00207D20">
      <w:r>
        <w:lastRenderedPageBreak/>
        <w:t>The timeline varies based on project complexity, but our streamlined process typically delivers wireframes within 1-2 weeks and interactive prototypes within 3-4 weeks. We maintain agile workflows to accommodate adjustments while keeping projects on schedule.</w:t>
      </w:r>
    </w:p>
    <w:p w:rsidR="002465D0" w:rsidRDefault="00207D20">
      <w:r>
        <w:t>Still have questions?</w:t>
      </w:r>
    </w:p>
    <w:p w:rsidR="002465D0" w:rsidRDefault="00207D20">
      <w:pPr>
        <w:pStyle w:val="Heading3"/>
      </w:pPr>
      <w:r>
        <w:t>Ready to Transform Your Design Process?</w:t>
      </w:r>
    </w:p>
    <w:p w:rsidR="002465D0" w:rsidRDefault="00207D20">
      <w:r>
        <w:t>Join thousands of designers who've streamlined their workflow with our professional wireframing and prototyping solutions. Start your project today and experience the difference.</w:t>
      </w:r>
    </w:p>
    <w:p w:rsidR="002465D0" w:rsidRDefault="00207D20">
      <w:pPr>
        <w:pStyle w:val="Heading3"/>
      </w:pPr>
      <w:r>
        <w:t>Let's Build Something Amazing</w:t>
      </w:r>
    </w:p>
    <w:p w:rsidR="002465D0" w:rsidRDefault="00207D20">
      <w:r>
        <w:t>Have a project in mind or questions about our services? Reach out—we'd love to hear from you.</w:t>
      </w:r>
    </w:p>
    <w:p w:rsidR="002465D0" w:rsidRDefault="00207D20">
      <w:r>
        <w:t xml:space="preserve">Check out </w:t>
      </w:r>
      <w:proofErr w:type="spellStart"/>
      <w:r>
        <w:t>ourFAQ</w:t>
      </w:r>
      <w:proofErr w:type="spellEnd"/>
      <w:r>
        <w:t xml:space="preserve"> </w:t>
      </w:r>
      <w:proofErr w:type="spellStart"/>
      <w:r>
        <w:t>sectionorsupport</w:t>
      </w:r>
      <w:proofErr w:type="spellEnd"/>
      <w:r>
        <w:t xml:space="preserve"> centerfor quick answers.</w:t>
      </w:r>
    </w:p>
    <w:p w:rsidR="002465D0" w:rsidRDefault="00207D20">
      <w:pPr>
        <w:pStyle w:val="Heading2"/>
      </w:pPr>
      <w:r>
        <w:t>ZimliTech</w:t>
      </w:r>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https://zimlitech.com/services/design-system-development</w:t>
      </w:r>
    </w:p>
    <w:p w:rsidR="002465D0" w:rsidRDefault="00207D20">
      <w:pPr>
        <w:pStyle w:val="Heading2"/>
      </w:pPr>
      <w:r>
        <w:t>Page Title: Design System Development Services | Zimlitech</w:t>
      </w:r>
    </w:p>
    <w:p w:rsidR="002465D0" w:rsidRDefault="00207D20">
      <w:pPr>
        <w:pStyle w:val="Heading2"/>
      </w:pPr>
      <w:r>
        <w:t xml:space="preserve">Build </w:t>
      </w:r>
      <w:proofErr w:type="spellStart"/>
      <w:r>
        <w:t>CohesiveExperiences</w:t>
      </w:r>
      <w:proofErr w:type="spellEnd"/>
    </w:p>
    <w:p w:rsidR="002465D0" w:rsidRDefault="00207D20">
      <w:r>
        <w:t>Empower your team with ascalable,customizable, andconsistentdesign system foundation.</w:t>
      </w:r>
    </w:p>
    <w:p w:rsidR="002465D0" w:rsidRDefault="00207D20">
      <w:pPr>
        <w:pStyle w:val="Heading3"/>
      </w:pPr>
      <w:r>
        <w:t>What Powers Great Digital Products</w:t>
      </w:r>
    </w:p>
    <w:p w:rsidR="002465D0" w:rsidRDefault="00207D20">
      <w:r>
        <w:t>A design system is a living framework of reusable components, guidelines, and standards that enables teams to build consistent, high-quality digital experiences at scale.</w:t>
      </w:r>
    </w:p>
    <w:p w:rsidR="002465D0" w:rsidRDefault="00207D20">
      <w:r>
        <w:t>Pre-built UI elements with multiple variants that snap together like building blocks</w:t>
      </w:r>
    </w:p>
    <w:p w:rsidR="002465D0" w:rsidRDefault="00207D20">
      <w:r>
        <w:t>Centralized variables for colors, typography, spacing that ensure visual harmony</w:t>
      </w:r>
    </w:p>
    <w:p w:rsidR="002465D0" w:rsidRDefault="00207D20">
      <w:r>
        <w:t>Usage guidelines, code snippets, and best practices for implementation</w:t>
      </w:r>
    </w:p>
    <w:p w:rsidR="002465D0" w:rsidRDefault="00207D20">
      <w:pPr>
        <w:pStyle w:val="Heading3"/>
      </w:pPr>
      <w:r>
        <w:t>Why Use a Design System?</w:t>
      </w:r>
    </w:p>
    <w:p w:rsidR="002465D0" w:rsidRDefault="00207D20">
      <w:r>
        <w:t>Discover how a design system can transform your workflow and elevate your product quality</w:t>
      </w:r>
    </w:p>
    <w:p w:rsidR="002465D0" w:rsidRDefault="00207D20">
      <w:r>
        <w:t>Deliver a uniform look &amp; feel across all platforms and products while maintaining brand integrity.</w:t>
      </w:r>
    </w:p>
    <w:p w:rsidR="002465D0" w:rsidRDefault="00207D20">
      <w:r>
        <w:t>Accelerate development 3-5x with ready-to-use components and streamlined workflows.</w:t>
      </w:r>
    </w:p>
    <w:p w:rsidR="002465D0" w:rsidRDefault="00207D20">
      <w:r>
        <w:t>Bridge the gap between design and development with shared language and assets.</w:t>
      </w:r>
    </w:p>
    <w:p w:rsidR="002465D0" w:rsidRDefault="00207D20">
      <w:r>
        <w:t>Grow your UI with confidence while maintaining stability and performance.</w:t>
      </w:r>
    </w:p>
    <w:p w:rsidR="002465D0" w:rsidRDefault="00207D20">
      <w:r>
        <w:t>Faster Development</w:t>
      </w:r>
    </w:p>
    <w:p w:rsidR="002465D0" w:rsidRDefault="00207D20">
      <w:r>
        <w:t>Fewer Bugs</w:t>
      </w:r>
    </w:p>
    <w:p w:rsidR="002465D0" w:rsidRDefault="00207D20">
      <w:r>
        <w:t>Faster Onboarding</w:t>
      </w:r>
    </w:p>
    <w:p w:rsidR="002465D0" w:rsidRDefault="00207D20">
      <w:r>
        <w:t>Brand Consistency</w:t>
      </w:r>
    </w:p>
    <w:p w:rsidR="002465D0" w:rsidRDefault="00207D20">
      <w:pPr>
        <w:pStyle w:val="Heading3"/>
      </w:pPr>
      <w:r>
        <w:t>Core UI Components</w:t>
      </w:r>
    </w:p>
    <w:p w:rsidR="002465D0" w:rsidRDefault="00207D20">
      <w:r>
        <w:t>Reusable, modular, and accessible building blocks for your design system</w:t>
      </w:r>
    </w:p>
    <w:p w:rsidR="002465D0" w:rsidRDefault="00207D20">
      <w:r>
        <w:t>Interactive elements for actions</w:t>
      </w:r>
    </w:p>
    <w:p w:rsidR="002465D0" w:rsidRDefault="00207D20">
      <w:r>
        <w:t>Forms and data collection</w:t>
      </w:r>
    </w:p>
    <w:p w:rsidR="002465D0" w:rsidRDefault="00207D20">
      <w:r>
        <w:t>Focused dialog windows</w:t>
      </w:r>
    </w:p>
    <w:p w:rsidR="002465D0" w:rsidRDefault="00207D20">
      <w:r>
        <w:t>Menus and wayfinding</w:t>
      </w:r>
    </w:p>
    <w:p w:rsidR="002465D0" w:rsidRDefault="00207D20">
      <w:r>
        <w:lastRenderedPageBreak/>
        <w:t>Contextual information</w:t>
      </w:r>
    </w:p>
    <w:p w:rsidR="002465D0" w:rsidRDefault="00207D20">
      <w:r>
        <w:t>Content containers</w:t>
      </w:r>
    </w:p>
    <w:p w:rsidR="002465D0" w:rsidRDefault="00207D20">
      <w:pPr>
        <w:pStyle w:val="Heading3"/>
      </w:pPr>
      <w:r>
        <w:t>Design Tokens</w:t>
      </w:r>
    </w:p>
    <w:p w:rsidR="002465D0" w:rsidRDefault="00207D20">
      <w:r>
        <w:t>The visual building blocks of your design system — consistent, scalable, and easy to maintain</w:t>
      </w:r>
    </w:p>
    <w:p w:rsidR="002465D0" w:rsidRDefault="00207D20">
      <w:r>
        <w:t>--font-heading</w:t>
      </w:r>
    </w:p>
    <w:p w:rsidR="002465D0" w:rsidRDefault="00207D20">
      <w:r>
        <w:t>Heading Style</w:t>
      </w:r>
    </w:p>
    <w:p w:rsidR="002465D0" w:rsidRDefault="00207D20">
      <w:r>
        <w:t>--font-body</w:t>
      </w:r>
    </w:p>
    <w:p w:rsidR="002465D0" w:rsidRDefault="00207D20">
      <w:r>
        <w:t>This is what body text looks like in the system.</w:t>
      </w:r>
    </w:p>
    <w:p w:rsidR="002465D0" w:rsidRDefault="00207D20">
      <w:pPr>
        <w:pStyle w:val="Heading3"/>
      </w:pPr>
      <w:r>
        <w:t>Seamless Workflow Integration</w:t>
      </w:r>
    </w:p>
    <w:p w:rsidR="002465D0" w:rsidRDefault="00207D20">
      <w:r>
        <w:t>From design to development with complete consistency and efficiency</w:t>
      </w:r>
    </w:p>
    <w:p w:rsidR="002465D0" w:rsidRDefault="00207D20">
      <w:r>
        <w:t>Our design system bridges the gap between design and development with automated workflows that sync Figma components with Storybook documentation and production-ready code.</w:t>
      </w:r>
    </w:p>
    <w:p w:rsidR="002465D0" w:rsidRDefault="00207D20">
      <w:r>
        <w:t>Changes to design tokens automatically propagate through all stages of the workflow, ensuring perfect consistency from mockups to final product.</w:t>
      </w:r>
    </w:p>
    <w:p w:rsidR="002465D0" w:rsidRDefault="00207D20">
      <w:pPr>
        <w:pStyle w:val="Heading3"/>
      </w:pPr>
      <w:r>
        <w:t>Proven Results</w:t>
      </w:r>
    </w:p>
    <w:p w:rsidR="002465D0" w:rsidRDefault="00207D20">
      <w:r>
        <w:t>How teams are succeeding with our design system</w:t>
      </w:r>
    </w:p>
    <w:p w:rsidR="002465D0" w:rsidRDefault="00207D20">
      <w:r>
        <w:t>Enterprise SaaS Platform</w:t>
      </w:r>
    </w:p>
    <w:p w:rsidR="002465D0" w:rsidRDefault="00207D20">
      <w:r>
        <w:t>"The design system reduced our time-to-market by 40% while maintaining perfect consistency across 12 products."</w:t>
      </w:r>
    </w:p>
    <w:p w:rsidR="002465D0" w:rsidRDefault="00207D20">
      <w:r>
        <w:t>Mobile Banking App</w:t>
      </w:r>
    </w:p>
    <w:p w:rsidR="002465D0" w:rsidRDefault="00207D20">
      <w:r>
        <w:t>"New developers become productive 60% faster, and we're shipping features at triple our previous pace."</w:t>
      </w:r>
    </w:p>
    <w:p w:rsidR="002465D0" w:rsidRDefault="00207D20">
      <w:r>
        <w:t>Healthcare Portal</w:t>
      </w:r>
    </w:p>
    <w:p w:rsidR="002465D0" w:rsidRDefault="00207D20">
      <w:r>
        <w:t>"We achieved 95% accessibility compliance from day one while eliminating 80% of our design debt."</w:t>
      </w:r>
    </w:p>
    <w:p w:rsidR="002465D0" w:rsidRDefault="00207D20">
      <w:pPr>
        <w:pStyle w:val="Heading3"/>
      </w:pPr>
      <w:r>
        <w:t>Transform Your Workflow in30 Daysor Less</w:t>
      </w:r>
    </w:p>
    <w:p w:rsidR="002465D0" w:rsidRDefault="00207D20">
      <w:r>
        <w:t>Join450+product teams who reduced development time by40%and improved UI consistency across their entire product suite.</w:t>
      </w:r>
    </w:p>
    <w:p w:rsidR="002465D0" w:rsidRDefault="00207D20">
      <w:pPr>
        <w:pStyle w:val="Heading2"/>
      </w:pPr>
      <w:r>
        <w:lastRenderedPageBreak/>
        <w:t>ZimliTech</w:t>
      </w:r>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https://zimlitech.com/services/mobile-web-app-design</w:t>
      </w:r>
    </w:p>
    <w:p w:rsidR="002465D0" w:rsidRDefault="00207D20">
      <w:r>
        <w:t>[ERROR] 404 Client Error: Not Found for url: https://zimlitech.com/services/mobile-web-app-design</w:t>
      </w:r>
    </w:p>
    <w:p w:rsidR="002465D0" w:rsidRDefault="00207D20">
      <w:r>
        <w:br w:type="page"/>
      </w:r>
    </w:p>
    <w:p w:rsidR="002465D0" w:rsidRDefault="00207D20">
      <w:pPr>
        <w:pStyle w:val="Heading1"/>
      </w:pPr>
      <w:r>
        <w:lastRenderedPageBreak/>
        <w:t>URL: https://zimlitech.com/services/seo-optimization</w:t>
      </w:r>
    </w:p>
    <w:p w:rsidR="002465D0" w:rsidRDefault="00207D20">
      <w:pPr>
        <w:pStyle w:val="Heading2"/>
      </w:pPr>
      <w:r>
        <w:t>Page Title: SEO Optimization Services | Zimlitech</w:t>
      </w:r>
    </w:p>
    <w:p w:rsidR="002465D0" w:rsidRDefault="00207D20">
      <w:pPr>
        <w:pStyle w:val="Heading2"/>
      </w:pPr>
      <w:r>
        <w:t xml:space="preserve">Transform </w:t>
      </w:r>
      <w:proofErr w:type="spellStart"/>
      <w:r>
        <w:t>YourSearch</w:t>
      </w:r>
      <w:proofErr w:type="spellEnd"/>
      <w:r>
        <w:t xml:space="preserve"> </w:t>
      </w:r>
      <w:proofErr w:type="spellStart"/>
      <w:r>
        <w:t>VisibilityWith</w:t>
      </w:r>
      <w:proofErr w:type="spellEnd"/>
      <w:r>
        <w:t xml:space="preserve"> Next-Gen SEO</w:t>
      </w:r>
    </w:p>
    <w:p w:rsidR="002465D0" w:rsidRDefault="00207D20">
      <w:r>
        <w:t>Data-driven strategies that deliver measurable results and sustainable growth for your business.</w:t>
      </w:r>
    </w:p>
    <w:p w:rsidR="002465D0" w:rsidRDefault="00207D20">
      <w:r>
        <w:t>250+</w:t>
      </w:r>
    </w:p>
    <w:p w:rsidR="002465D0" w:rsidRDefault="00207D20">
      <w:r>
        <w:t>Clients</w:t>
      </w:r>
    </w:p>
    <w:p w:rsidR="002465D0" w:rsidRDefault="00207D20">
      <w:r>
        <w:t>95%</w:t>
      </w:r>
    </w:p>
    <w:p w:rsidR="002465D0" w:rsidRDefault="00207D20">
      <w:r>
        <w:t>Retention</w:t>
      </w:r>
    </w:p>
    <w:p w:rsidR="002465D0" w:rsidRDefault="00207D20">
      <w:r>
        <w:t>300%</w:t>
      </w:r>
    </w:p>
    <w:p w:rsidR="002465D0" w:rsidRDefault="00207D20">
      <w:r>
        <w:t>Traffic Growth</w:t>
      </w:r>
    </w:p>
    <w:p w:rsidR="002465D0" w:rsidRDefault="00207D20">
      <w:r>
        <w:t>#1</w:t>
      </w:r>
    </w:p>
    <w:p w:rsidR="002465D0" w:rsidRDefault="00207D20">
      <w:r>
        <w:t>Rankings</w:t>
      </w:r>
    </w:p>
    <w:p w:rsidR="002465D0" w:rsidRDefault="00207D20">
      <w:pPr>
        <w:pStyle w:val="Heading3"/>
      </w:pPr>
      <w:r>
        <w:t>Why SEO Matters</w:t>
      </w:r>
    </w:p>
    <w:p w:rsidR="002465D0" w:rsidRDefault="00207D20">
      <w:r>
        <w:t>Organic search drives 53% of all website traffic</w:t>
      </w:r>
    </w:p>
    <w:p w:rsidR="002465D0" w:rsidRDefault="00207D20">
      <w:r>
        <w:t>Rank higher in search results to attract more qualified visitors to your site.</w:t>
      </w:r>
    </w:p>
    <w:p w:rsidR="002465D0" w:rsidRDefault="00207D20">
      <w:r>
        <w:t>SEO visitors convert 8-10x more than paid traffic visitors.</w:t>
      </w:r>
    </w:p>
    <w:p w:rsidR="002465D0" w:rsidRDefault="00207D20">
      <w:r>
        <w:t>Unlike paid ads, SEO benefits compound and last for years.</w:t>
      </w:r>
    </w:p>
    <w:p w:rsidR="002465D0" w:rsidRDefault="00207D20">
      <w:pPr>
        <w:pStyle w:val="Heading3"/>
      </w:pPr>
      <w:r>
        <w:t>Our SEO Process</w:t>
      </w:r>
    </w:p>
    <w:p w:rsidR="002465D0" w:rsidRDefault="00207D20">
      <w:r>
        <w:t>A proven methodology for sustainable results</w:t>
      </w:r>
    </w:p>
    <w:p w:rsidR="002465D0" w:rsidRDefault="00207D20">
      <w:r>
        <w:t>We analyze your website's technical health, identifying issues that prevent search engines from properly crawling and indexing your content. Our comprehensive audit covers site speed, mobile-friendliness, indexation issues, and more.</w:t>
      </w:r>
    </w:p>
    <w:p w:rsidR="002465D0" w:rsidRDefault="00207D20">
      <w:r>
        <w:t>Using advanced tools, we identify high-value keywords that your target audience is searching for and that align with your business goals. We focus on both commercial intent and informational queries.</w:t>
      </w:r>
    </w:p>
    <w:p w:rsidR="002465D0" w:rsidRDefault="00207D20">
      <w:r>
        <w:t>We optimize existing content and create new, authoritative content that ranks for your target keywords. Our approach focuses on E-E-A-T (Experience, Expertise, Authoritativeness, Trustworthiness) principles.</w:t>
      </w:r>
    </w:p>
    <w:p w:rsidR="002465D0" w:rsidRDefault="00207D20">
      <w:r>
        <w:lastRenderedPageBreak/>
        <w:t>Through strategic outreach and content partnerships, we earn high-quality backlinks from authoritative websites to boost your domain authority and search rankings.</w:t>
      </w:r>
    </w:p>
    <w:p w:rsidR="002465D0" w:rsidRDefault="00207D20">
      <w:pPr>
        <w:pStyle w:val="Heading3"/>
      </w:pPr>
      <w:r>
        <w:t>Our SEO Services</w:t>
      </w:r>
    </w:p>
    <w:p w:rsidR="002465D0" w:rsidRDefault="00207D20">
      <w:r>
        <w:t>Comprehensive solutions tailored to your needs</w:t>
      </w:r>
    </w:p>
    <w:p w:rsidR="002465D0" w:rsidRDefault="00207D20">
      <w:pPr>
        <w:pStyle w:val="Heading3"/>
      </w:pPr>
      <w:r>
        <w:t>Proven Results That Speak Volumes</w:t>
      </w:r>
    </w:p>
    <w:p w:rsidR="002465D0" w:rsidRDefault="00207D20">
      <w:r>
        <w:t>Transformative outcomes from businesses that trusted our expertise. See how we delivered exceptional value.</w:t>
      </w:r>
    </w:p>
    <w:p w:rsidR="002465D0" w:rsidRDefault="00207D20">
      <w:r>
        <w:t>"Increased organic traffic by 320% and revenue by 210% in 8 months through comprehensive product page optimization."</w:t>
      </w:r>
    </w:p>
    <w:p w:rsidR="002465D0" w:rsidRDefault="00207D20">
      <w:r>
        <w:t>"Achieved #1 rankings for 15+ competitive keywords and increased demo requests by 175%."</w:t>
      </w:r>
    </w:p>
    <w:p w:rsidR="002465D0" w:rsidRDefault="00207D20">
      <w:r>
        <w:t>"Ranked in top 3 positions for all service area keywords, increasing phone calls by 400%."</w:t>
      </w:r>
    </w:p>
    <w:p w:rsidR="002465D0" w:rsidRDefault="00207D20">
      <w:pPr>
        <w:pStyle w:val="Heading3"/>
      </w:pPr>
      <w:r>
        <w:t>Trusted by Visionary Businesses</w:t>
      </w:r>
    </w:p>
    <w:p w:rsidR="002465D0" w:rsidRDefault="00207D20">
      <w:r>
        <w:t>Don't just take our word for it - hear what our clients say about the results we've delivered.</w:t>
      </w:r>
    </w:p>
    <w:p w:rsidR="002465D0" w:rsidRDefault="00207D20">
      <w:r>
        <w:t>"Working with this SEO team transformed our online presence. We went from page 3 to #1 for our main keyword within 5 months, resulting in a 300% increase in qualified leads."</w:t>
      </w:r>
    </w:p>
    <w:p w:rsidR="002465D0" w:rsidRDefault="00207D20">
      <w:r>
        <w:t>"The comprehensive SEO strategy they implemented delivered measurable results within weeks. Our organic traffic has grown consistently every month for the past year."</w:t>
      </w:r>
    </w:p>
    <w:p w:rsidR="002465D0" w:rsidRDefault="00207D20">
      <w:r>
        <w:t>"Their local SEO expertise helped us dominate our service area. We're now the top-ranked business in our category across 5 cities with a steady stream of new customers."</w:t>
      </w:r>
    </w:p>
    <w:p w:rsidR="002465D0" w:rsidRDefault="00207D20">
      <w:pPr>
        <w:pStyle w:val="Heading3"/>
      </w:pPr>
      <w:r>
        <w:t>Our SEO Technology</w:t>
      </w:r>
    </w:p>
    <w:p w:rsidR="002465D0" w:rsidRDefault="00207D20">
      <w:r>
        <w:t>Industry-leading tools for maximum results</w:t>
      </w:r>
    </w:p>
    <w:p w:rsidR="002465D0" w:rsidRDefault="00207D20">
      <w:pPr>
        <w:pStyle w:val="Heading3"/>
      </w:pPr>
      <w:r>
        <w:t>Meet Our SEO Experts</w:t>
      </w:r>
    </w:p>
    <w:p w:rsidR="002465D0" w:rsidRDefault="00207D20">
      <w:r>
        <w:t>Certified professionals driving your results</w:t>
      </w:r>
    </w:p>
    <w:p w:rsidR="002465D0" w:rsidRDefault="00207D20">
      <w:r>
        <w:t>Senior SEO Strategist</w:t>
      </w:r>
    </w:p>
    <w:p w:rsidR="002465D0" w:rsidRDefault="00207D20">
      <w:r>
        <w:t>10+ years experience specializing in technical SEO and e-commerce optimization</w:t>
      </w:r>
    </w:p>
    <w:p w:rsidR="002465D0" w:rsidRDefault="00207D20">
      <w:r>
        <w:t>Content SEO Director</w:t>
      </w:r>
    </w:p>
    <w:p w:rsidR="002465D0" w:rsidRDefault="00207D20">
      <w:r>
        <w:t>Content marketing expert with focus on E-E-A-T and topical authority</w:t>
      </w:r>
    </w:p>
    <w:p w:rsidR="002465D0" w:rsidRDefault="00207D20">
      <w:r>
        <w:t>Local SEO Manager</w:t>
      </w:r>
    </w:p>
    <w:p w:rsidR="002465D0" w:rsidRDefault="00207D20">
      <w:r>
        <w:t>Helped 150+ local businesses dominate their markets</w:t>
      </w:r>
    </w:p>
    <w:p w:rsidR="002465D0" w:rsidRDefault="00207D20">
      <w:pPr>
        <w:pStyle w:val="Heading3"/>
      </w:pPr>
      <w:r>
        <w:lastRenderedPageBreak/>
        <w:t>SEO FAQs</w:t>
      </w:r>
    </w:p>
    <w:p w:rsidR="002465D0" w:rsidRDefault="00207D20">
      <w:r>
        <w:t>Answers to common questions</w:t>
      </w:r>
    </w:p>
    <w:p w:rsidR="002465D0" w:rsidRDefault="00207D20">
      <w:pPr>
        <w:pStyle w:val="Heading3"/>
      </w:pPr>
      <w:r>
        <w:t>How long does SEO take to show results?</w:t>
      </w:r>
    </w:p>
    <w:p w:rsidR="002465D0" w:rsidRDefault="00207D20">
      <w:pPr>
        <w:pStyle w:val="Heading3"/>
      </w:pPr>
      <w:r>
        <w:t>What's the difference between SEO and PPC?</w:t>
      </w:r>
    </w:p>
    <w:p w:rsidR="002465D0" w:rsidRDefault="00207D20">
      <w:pPr>
        <w:pStyle w:val="Heading3"/>
      </w:pPr>
      <w:r>
        <w:t>How much does SEO cost?</w:t>
      </w:r>
    </w:p>
    <w:p w:rsidR="002465D0" w:rsidRDefault="00207D20">
      <w:pPr>
        <w:pStyle w:val="Heading3"/>
      </w:pPr>
      <w:r>
        <w:t>Ready to Dominate Search Rankings?</w:t>
      </w:r>
    </w:p>
    <w:p w:rsidR="002465D0" w:rsidRDefault="00207D20">
      <w:r>
        <w:t>Get your free SEO audit and discover how we can help grow your organic traffic and conversions.</w:t>
      </w:r>
    </w:p>
    <w:p w:rsidR="002465D0" w:rsidRDefault="00207D20">
      <w:r>
        <w:t>We'll never share your email. Unsubscribe anytime.</w:t>
      </w:r>
    </w:p>
    <w:p w:rsidR="002465D0" w:rsidRDefault="00207D20">
      <w:pPr>
        <w:pStyle w:val="Heading3"/>
      </w:pPr>
      <w:r>
        <w:t>Get in touch</w:t>
      </w:r>
    </w:p>
    <w:p w:rsidR="002465D0" w:rsidRDefault="00207D20">
      <w:r>
        <w:t>We'd love to hear about your project. Reach out and we'll get back to you within 24 hours.</w:t>
      </w:r>
    </w:p>
    <w:p w:rsidR="002465D0" w:rsidRDefault="00207D20">
      <w:pPr>
        <w:pStyle w:val="Heading2"/>
      </w:pPr>
      <w:r>
        <w:t>ZimliTech</w:t>
      </w:r>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https://zimlitech.com/services/social-media-marketing</w:t>
      </w:r>
    </w:p>
    <w:p w:rsidR="002465D0" w:rsidRDefault="00207D20">
      <w:pPr>
        <w:pStyle w:val="Heading2"/>
      </w:pPr>
      <w:r>
        <w:t>Page Title: Mobile App Development Services | Zimlitech</w:t>
      </w:r>
    </w:p>
    <w:p w:rsidR="002465D0" w:rsidRDefault="00207D20">
      <w:pPr>
        <w:pStyle w:val="Heading2"/>
      </w:pPr>
      <w:r>
        <w:t>Transform Your</w:t>
      </w:r>
      <w:r w:rsidR="004E14A0">
        <w:t xml:space="preserve"> </w:t>
      </w:r>
      <w:r>
        <w:t>Social Presence</w:t>
      </w:r>
      <w:r w:rsidR="004E14A0">
        <w:t xml:space="preserve"> </w:t>
      </w:r>
      <w:proofErr w:type="gramStart"/>
      <w:r>
        <w:t>With</w:t>
      </w:r>
      <w:proofErr w:type="gramEnd"/>
      <w:r>
        <w:t xml:space="preserve"> Next-Gen Marketing</w:t>
      </w:r>
    </w:p>
    <w:p w:rsidR="002465D0" w:rsidRDefault="00207D20">
      <w:r>
        <w:t>Data-driven strategies that deliver measurable results and explosive growth for your brand.</w:t>
      </w:r>
    </w:p>
    <w:p w:rsidR="002465D0" w:rsidRDefault="00207D20">
      <w:pPr>
        <w:pStyle w:val="Heading3"/>
      </w:pPr>
      <w:r>
        <w:t>OurCutting-EdgeServices</w:t>
      </w:r>
    </w:p>
    <w:p w:rsidR="002465D0" w:rsidRDefault="00207D20">
      <w:r>
        <w:t>Leveraging the latest technologies and strategies to keep your brand ahead of the competition</w:t>
      </w:r>
    </w:p>
    <w:p w:rsidR="002465D0" w:rsidRDefault="00207D20">
      <w:r>
        <w:t>AI-powered insights that track engagement, conversions, and ROI across all platforms in real-time.</w:t>
      </w:r>
    </w:p>
    <w:p w:rsidR="002465D0" w:rsidRDefault="00207D20">
      <w:r>
        <w:t>Tailored content and campaigns optimized for each social network's unique algorithm and audience.</w:t>
      </w:r>
    </w:p>
    <w:p w:rsidR="002465D0" w:rsidRDefault="00207D20">
      <w:r>
        <w:t>High-impact short-form video content designed for maximum engagement and shareability.</w:t>
      </w:r>
    </w:p>
    <w:p w:rsidR="002465D0" w:rsidRDefault="00207D20">
      <w:r>
        <w:t>Strategic collaborations with nano and micro-influencers for authentic brand advocacy.</w:t>
      </w:r>
    </w:p>
    <w:p w:rsidR="002465D0" w:rsidRDefault="00207D20">
      <w:r>
        <w:t>Precision-targeted ad campaigns with continuous optimization for maximum conversion.</w:t>
      </w:r>
    </w:p>
    <w:p w:rsidR="002465D0" w:rsidRDefault="00207D20">
      <w:r>
        <w:t>24/7 monitoring and interaction to build meaningful relationships with your audience.</w:t>
      </w:r>
    </w:p>
    <w:p w:rsidR="002465D0" w:rsidRDefault="00207D20">
      <w:pPr>
        <w:pStyle w:val="Heading3"/>
      </w:pPr>
      <w:r>
        <w:t>PlatformMastery</w:t>
      </w:r>
    </w:p>
    <w:p w:rsidR="002465D0" w:rsidRDefault="00207D20">
      <w:r>
        <w:t>We specialize in all major social networks to ensure comprehensive coverage</w:t>
      </w:r>
    </w:p>
    <w:p w:rsidR="002465D0" w:rsidRDefault="00207D20">
      <w:pPr>
        <w:pStyle w:val="Heading3"/>
      </w:pPr>
      <w:r>
        <w:t>ProvenResultsThat Matter</w:t>
      </w:r>
    </w:p>
    <w:p w:rsidR="002465D0" w:rsidRDefault="00207D20">
      <w:r>
        <w:t>Our data-driven approach delivers tangible business outcomes, not just vanity metrics.</w:t>
      </w:r>
    </w:p>
    <w:p w:rsidR="002465D0" w:rsidRDefault="00207D20">
      <w:r>
        <w:t>Higher Engagement</w:t>
      </w:r>
    </w:p>
    <w:p w:rsidR="002465D0" w:rsidRDefault="00207D20">
      <w:r>
        <w:t>Compared to industry averages</w:t>
      </w:r>
    </w:p>
    <w:p w:rsidR="002465D0" w:rsidRDefault="00207D20">
      <w:r>
        <w:t>Client Retention</w:t>
      </w:r>
    </w:p>
    <w:p w:rsidR="002465D0" w:rsidRDefault="00207D20">
      <w:r>
        <w:t>Year-over-year growth</w:t>
      </w:r>
    </w:p>
    <w:p w:rsidR="002465D0" w:rsidRDefault="00207D20">
      <w:r>
        <w:t>Lower CPA</w:t>
      </w:r>
    </w:p>
    <w:p w:rsidR="002465D0" w:rsidRDefault="00207D20">
      <w:r>
        <w:t>Cost per acquisition</w:t>
      </w:r>
    </w:p>
    <w:p w:rsidR="002465D0" w:rsidRDefault="00207D20">
      <w:r>
        <w:t>Impressions</w:t>
      </w:r>
    </w:p>
    <w:p w:rsidR="002465D0" w:rsidRDefault="00207D20">
      <w:r>
        <w:t>Generated last quarter</w:t>
      </w:r>
    </w:p>
    <w:p w:rsidR="002465D0" w:rsidRDefault="00207D20">
      <w:pPr>
        <w:pStyle w:val="Heading3"/>
      </w:pPr>
      <w:r>
        <w:t>RealTransformations</w:t>
      </w:r>
    </w:p>
    <w:p w:rsidR="002465D0" w:rsidRDefault="00207D20">
      <w:r>
        <w:t>Hear from leaders who've experienced our radical approach</w:t>
      </w:r>
    </w:p>
    <w:p w:rsidR="002465D0" w:rsidRDefault="00207D20">
      <w:r>
        <w:lastRenderedPageBreak/>
        <w:t>Their team transformed our social media from an afterthought to our #1 customer acquisition channel in just 6 months.</w:t>
      </w:r>
    </w:p>
    <w:p w:rsidR="002465D0" w:rsidRDefault="00207D20">
      <w:r>
        <w:t>CMO, TechStart Inc.</w:t>
      </w:r>
    </w:p>
    <w:p w:rsidR="002465D0" w:rsidRDefault="00207D20">
      <w:r>
        <w:t>The level of strategic thinking and creative execution is unmatched. Our engagement rates have never been higher.</w:t>
      </w:r>
    </w:p>
    <w:p w:rsidR="002465D0" w:rsidRDefault="00207D20">
      <w:r>
        <w:t>Founder, StyleHaus</w:t>
      </w:r>
    </w:p>
    <w:p w:rsidR="002465D0" w:rsidRDefault="00207D20">
      <w:r>
        <w:t>We've worked with 3 other agencies before finding these guys. The difference in results is night and day.</w:t>
      </w:r>
    </w:p>
    <w:p w:rsidR="002465D0" w:rsidRDefault="00207D20">
      <w:r>
        <w:t>CEO, OrganicLife</w:t>
      </w:r>
    </w:p>
    <w:p w:rsidR="002465D0" w:rsidRDefault="00207D20">
      <w:pPr>
        <w:pStyle w:val="Heading3"/>
      </w:pPr>
      <w:r>
        <w:t>OurProvenProcess</w:t>
      </w:r>
    </w:p>
    <w:p w:rsidR="002465D0" w:rsidRDefault="00207D20">
      <w:r>
        <w:t>A strategic framework that delivers consistent results</w:t>
      </w:r>
    </w:p>
    <w:p w:rsidR="002465D0" w:rsidRDefault="00207D20">
      <w:r>
        <w:t>Deep dive into your business objectives, target audience, and competitive landscape.</w:t>
      </w:r>
    </w:p>
    <w:p w:rsidR="002465D0" w:rsidRDefault="00207D20">
      <w:r>
        <w:t>Customized plan with clear KPIs, content pillars, and platform-specific approaches.</w:t>
      </w:r>
    </w:p>
    <w:p w:rsidR="002465D0" w:rsidRDefault="00207D20">
      <w:r>
        <w:t>Premium content creation, community management, and campaign deployment.</w:t>
      </w:r>
    </w:p>
    <w:p w:rsidR="002465D0" w:rsidRDefault="00207D20">
      <w:r>
        <w:t>Continuous testing, analysis, and refinement to maximize performance.</w:t>
      </w:r>
    </w:p>
    <w:p w:rsidR="002465D0" w:rsidRDefault="00207D20">
      <w:pPr>
        <w:pStyle w:val="Heading3"/>
      </w:pPr>
      <w:r>
        <w:t>RealResults</w:t>
      </w:r>
    </w:p>
    <w:p w:rsidR="002465D0" w:rsidRDefault="00207D20">
      <w:r>
        <w:t>See how we've transformed brands through strategic social media marketing</w:t>
      </w:r>
    </w:p>
    <w:p w:rsidR="002465D0" w:rsidRDefault="00207D20">
      <w:pPr>
        <w:pStyle w:val="Heading3"/>
      </w:pPr>
      <w:r>
        <w:t>Meet OurExperts</w:t>
      </w:r>
    </w:p>
    <w:p w:rsidR="002465D0" w:rsidRDefault="00207D20">
      <w:r>
        <w:t>The strategic minds behind your social media success</w:t>
      </w:r>
    </w:p>
    <w:p w:rsidR="002465D0" w:rsidRDefault="00207D20">
      <w:r>
        <w:t>Chief Strategy Officer</w:t>
      </w:r>
    </w:p>
    <w:p w:rsidR="002465D0" w:rsidRDefault="00207D20">
      <w:r>
        <w:t>12+ years in digital marketing. Former Head of Social at Ogilvy.</w:t>
      </w:r>
    </w:p>
    <w:p w:rsidR="002465D0" w:rsidRDefault="00207D20">
      <w:r>
        <w:t>Creative Director</w:t>
      </w:r>
    </w:p>
    <w:p w:rsidR="002465D0" w:rsidRDefault="00207D20">
      <w:r>
        <w:t>Award-winning content creator. Specializes in viral video strategies.</w:t>
      </w:r>
    </w:p>
    <w:p w:rsidR="002465D0" w:rsidRDefault="00207D20">
      <w:r>
        <w:t>Data Analytics Lead</w:t>
      </w:r>
    </w:p>
    <w:p w:rsidR="002465D0" w:rsidRDefault="00207D20">
      <w:r>
        <w:t>Data scientist turned marketer. Masters in Predictive Analytics.</w:t>
      </w:r>
    </w:p>
    <w:p w:rsidR="002465D0" w:rsidRDefault="00207D20">
      <w:r>
        <w:t>Paid Media Director</w:t>
      </w:r>
    </w:p>
    <w:p w:rsidR="002465D0" w:rsidRDefault="00207D20">
      <w:r>
        <w:t>PPC specialist with $25M+ in managed ad spend across platforms.</w:t>
      </w:r>
    </w:p>
    <w:p w:rsidR="002465D0" w:rsidRDefault="00207D20">
      <w:pPr>
        <w:pStyle w:val="Heading3"/>
      </w:pPr>
      <w:r>
        <w:lastRenderedPageBreak/>
        <w:t>Ready to Elevate Your Social Media Strategy?</w:t>
      </w:r>
    </w:p>
    <w:p w:rsidR="002465D0" w:rsidRDefault="00207D20" w:rsidP="004E14A0">
      <w:pPr>
        <w:rPr>
          <w:rFonts w:asciiTheme="majorHAnsi" w:eastAsiaTheme="majorEastAsia" w:hAnsiTheme="majorHAnsi" w:cstheme="majorBidi"/>
          <w:b/>
          <w:bCs/>
          <w:color w:val="4F81BD" w:themeColor="accent1"/>
        </w:rPr>
      </w:pPr>
      <w:r>
        <w:t>Schedule a free 30-minute consultation with our team to discuss your goals and how we can help.</w:t>
      </w:r>
    </w:p>
    <w:p w:rsidR="004E14A0" w:rsidRDefault="004E14A0" w:rsidP="004E14A0">
      <w:pPr>
        <w:rPr>
          <w:rFonts w:asciiTheme="majorHAnsi" w:eastAsiaTheme="majorEastAsia" w:hAnsiTheme="majorHAnsi" w:cstheme="majorBidi"/>
          <w:b/>
          <w:bCs/>
          <w:color w:val="4F81BD" w:themeColor="accent1"/>
        </w:rPr>
      </w:pPr>
    </w:p>
    <w:p w:rsidR="004E14A0" w:rsidRDefault="004E14A0" w:rsidP="004E14A0">
      <w:pPr>
        <w:rPr>
          <w:rFonts w:asciiTheme="majorHAnsi" w:eastAsiaTheme="majorEastAsia" w:hAnsiTheme="majorHAnsi" w:cstheme="majorBidi"/>
          <w:b/>
          <w:bCs/>
          <w:color w:val="4F81BD" w:themeColor="accent1"/>
        </w:rPr>
      </w:pPr>
    </w:p>
    <w:p w:rsidR="004E14A0" w:rsidRDefault="004E14A0" w:rsidP="004E14A0">
      <w:pPr>
        <w:rPr>
          <w:rFonts w:asciiTheme="majorHAnsi" w:eastAsiaTheme="majorEastAsia" w:hAnsiTheme="majorHAnsi" w:cstheme="majorBidi"/>
          <w:b/>
          <w:bCs/>
          <w:color w:val="4F81BD" w:themeColor="accent1"/>
        </w:rPr>
      </w:pPr>
    </w:p>
    <w:p w:rsidR="004E14A0" w:rsidRDefault="004E14A0" w:rsidP="004E14A0">
      <w:pPr>
        <w:rPr>
          <w:rFonts w:asciiTheme="majorHAnsi" w:eastAsiaTheme="majorEastAsia" w:hAnsiTheme="majorHAnsi" w:cstheme="majorBidi"/>
          <w:b/>
          <w:bCs/>
          <w:color w:val="4F81BD" w:themeColor="accent1"/>
        </w:rPr>
      </w:pPr>
    </w:p>
    <w:p w:rsidR="004E14A0" w:rsidRDefault="004E14A0" w:rsidP="004E14A0">
      <w:pPr>
        <w:rPr>
          <w:rFonts w:asciiTheme="majorHAnsi" w:eastAsiaTheme="majorEastAsia" w:hAnsiTheme="majorHAnsi" w:cstheme="majorBidi"/>
          <w:b/>
          <w:bCs/>
          <w:color w:val="4F81BD" w:themeColor="accent1"/>
        </w:rPr>
      </w:pPr>
    </w:p>
    <w:p w:rsidR="004E14A0" w:rsidRDefault="004E14A0" w:rsidP="004E14A0">
      <w:pPr>
        <w:rPr>
          <w:rFonts w:asciiTheme="majorHAnsi" w:eastAsiaTheme="majorEastAsia" w:hAnsiTheme="majorHAnsi" w:cstheme="majorBidi"/>
          <w:b/>
          <w:bCs/>
          <w:color w:val="4F81BD" w:themeColor="accent1"/>
        </w:rPr>
      </w:pPr>
    </w:p>
    <w:p w:rsidR="004E14A0" w:rsidRDefault="004E14A0" w:rsidP="004E14A0"/>
    <w:p w:rsidR="002465D0" w:rsidRDefault="00207D20">
      <w:pPr>
        <w:pStyle w:val="Heading1"/>
      </w:pPr>
      <w:r>
        <w:t>URL: https://zimlitech.com/services/content-marketing</w:t>
      </w:r>
    </w:p>
    <w:p w:rsidR="002465D0" w:rsidRDefault="00207D20">
      <w:pPr>
        <w:pStyle w:val="Heading2"/>
      </w:pPr>
      <w:r>
        <w:t>Page Title: Content Marketing Services | Zimlitech</w:t>
      </w:r>
    </w:p>
    <w:p w:rsidR="002465D0" w:rsidRDefault="00207D20">
      <w:pPr>
        <w:pStyle w:val="Heading2"/>
      </w:pPr>
      <w:r>
        <w:t xml:space="preserve">Content Marketing </w:t>
      </w:r>
      <w:proofErr w:type="spellStart"/>
      <w:r>
        <w:t>ThatDrives</w:t>
      </w:r>
      <w:proofErr w:type="spellEnd"/>
      <w:r>
        <w:t xml:space="preserve"> Growth</w:t>
      </w:r>
    </w:p>
    <w:p w:rsidR="002465D0" w:rsidRDefault="00207D20">
      <w:r>
        <w:t>Data-driven strategies that attract, engage, and convert your ideal customers.</w:t>
      </w:r>
    </w:p>
    <w:p w:rsidR="002465D0" w:rsidRDefault="00207D20">
      <w:pPr>
        <w:pStyle w:val="Heading3"/>
      </w:pPr>
      <w:r>
        <w:t>TheContent MarketingFramework</w:t>
      </w:r>
    </w:p>
    <w:p w:rsidR="002465D0" w:rsidRDefault="00207D20">
      <w:r>
        <w:t>Proven methodology that delivers measurable results</w:t>
      </w:r>
    </w:p>
    <w:p w:rsidR="002465D0" w:rsidRDefault="00207D20">
      <w:r>
        <w:t>We analyze your ideal customers to create content that resonates.</w:t>
      </w:r>
    </w:p>
    <w:p w:rsidR="002465D0" w:rsidRDefault="00207D20">
      <w:r>
        <w:t>Data-backed content roadmap aligned with business goals.</w:t>
      </w:r>
    </w:p>
    <w:p w:rsidR="002465D0" w:rsidRDefault="00207D20">
      <w:r>
        <w:t>Continuous improvement based on performance data.</w:t>
      </w:r>
    </w:p>
    <w:p w:rsidR="002465D0" w:rsidRDefault="00207D20">
      <w:pPr>
        <w:pStyle w:val="Heading3"/>
      </w:pPr>
      <w:r>
        <w:t>Content ThatPerforms</w:t>
      </w:r>
    </w:p>
    <w:p w:rsidR="002465D0" w:rsidRDefault="00207D20">
      <w:r>
        <w:t>Higher engagement rates</w:t>
      </w:r>
    </w:p>
    <w:p w:rsidR="002465D0" w:rsidRDefault="00207D20">
      <w:r>
        <w:t>Client retention rate</w:t>
      </w:r>
    </w:p>
    <w:p w:rsidR="002465D0" w:rsidRDefault="00207D20">
      <w:r>
        <w:t>Lower customer acquisition cost</w:t>
      </w:r>
    </w:p>
    <w:p w:rsidR="002465D0" w:rsidRDefault="00207D20">
      <w:r>
        <w:t>Monthly content impressions</w:t>
      </w:r>
    </w:p>
    <w:p w:rsidR="002465D0" w:rsidRDefault="00207D20">
      <w:pPr>
        <w:pStyle w:val="Heading3"/>
      </w:pPr>
      <w:r>
        <w:t>End-to-EndContent Solutions</w:t>
      </w:r>
    </w:p>
    <w:p w:rsidR="002465D0" w:rsidRDefault="00207D20">
      <w:r>
        <w:t>Comprehensive content marketing services</w:t>
      </w:r>
    </w:p>
    <w:p w:rsidR="002465D0" w:rsidRDefault="00207D20">
      <w:r>
        <w:t>Data-driven planning to align content with business objectives.</w:t>
      </w:r>
    </w:p>
    <w:p w:rsidR="002465D0" w:rsidRDefault="00207D20">
      <w:r>
        <w:lastRenderedPageBreak/>
        <w:t>High-quality content across formats and channels.</w:t>
      </w:r>
    </w:p>
    <w:p w:rsidR="002465D0" w:rsidRDefault="00207D20">
      <w:r>
        <w:t>Strategic amplification to reach your audience.</w:t>
      </w:r>
    </w:p>
    <w:p w:rsidR="002465D0" w:rsidRDefault="00207D20">
      <w:r>
        <w:t>Data-driven insights to optimize your strategy.</w:t>
      </w:r>
    </w:p>
    <w:p w:rsidR="002465D0" w:rsidRDefault="00207D20">
      <w:pPr>
        <w:pStyle w:val="Heading3"/>
      </w:pPr>
      <w:r>
        <w:t>How We Grew Organic Traffic427%in 6 Months</w:t>
      </w:r>
    </w:p>
    <w:p w:rsidR="002465D0" w:rsidRDefault="00207D20">
      <w:r>
        <w:t>For a SaaS company in competitive niche.</w:t>
      </w:r>
    </w:p>
    <w:p w:rsidR="002465D0" w:rsidRDefault="00207D20">
      <w:r>
        <w:t>Stagnant traffic despite content production</w:t>
      </w:r>
    </w:p>
    <w:p w:rsidR="002465D0" w:rsidRDefault="00207D20">
      <w:r>
        <w:t>Strategic content cluster approach</w:t>
      </w:r>
    </w:p>
    <w:p w:rsidR="002465D0" w:rsidRDefault="00207D20">
      <w:r>
        <w:t>#1 rankings for 12 priority keywords</w:t>
      </w:r>
    </w:p>
    <w:p w:rsidR="002465D0" w:rsidRDefault="00207D20">
      <w:pPr>
        <w:pStyle w:val="Heading3"/>
      </w:pPr>
      <w:r>
        <w:t>Trusted by Innovators</w:t>
      </w:r>
    </w:p>
    <w:p w:rsidR="002465D0" w:rsidRDefault="00207D20">
      <w:r>
        <w:t>Where data meets creativity to drive exceptional results</w:t>
      </w:r>
    </w:p>
    <w:p w:rsidR="002465D0" w:rsidRDefault="00207D20">
      <w:r>
        <w:t>Director of Marketing, TechScale</w:t>
      </w:r>
    </w:p>
    <w:p w:rsidR="002465D0" w:rsidRDefault="00207D20">
      <w:r>
        <w:t>"Their strategic approach transformed our content from random posts to a lead generation machine that delivers consistent pipeline."</w:t>
      </w:r>
    </w:p>
    <w:p w:rsidR="002465D0" w:rsidRDefault="00207D20">
      <w:r>
        <w:t>CMO, GrowthHack</w:t>
      </w:r>
    </w:p>
    <w:p w:rsidR="002465D0" w:rsidRDefault="00207D20">
      <w:r>
        <w:t>"We saw a 300% increase in marketing-qualified leads within 4 months while reducing our CAC by 40% through their content strategy."</w:t>
      </w:r>
    </w:p>
    <w:p w:rsidR="002465D0" w:rsidRDefault="00207D20">
      <w:r>
        <w:t>Head of Digital, InnovateCo</w:t>
      </w:r>
    </w:p>
    <w:p w:rsidR="002465D0" w:rsidRDefault="00207D20">
      <w:r>
        <w:t>"The data-driven approach eliminated guesswork from our content strategy, resulting in 12 #1 rankings for our priority keywords."</w:t>
      </w:r>
    </w:p>
    <w:p w:rsidR="002465D0" w:rsidRDefault="00207D20">
      <w:pPr>
        <w:pStyle w:val="Heading3"/>
      </w:pPr>
      <w:r>
        <w:t>The Content MarketingFlywheel</w:t>
      </w:r>
    </w:p>
    <w:p w:rsidR="002465D0" w:rsidRDefault="00207D20">
      <w:r>
        <w:t>Continuous growth through strategic content</w:t>
      </w:r>
    </w:p>
    <w:p w:rsidR="002465D0" w:rsidRDefault="00207D20">
      <w:r>
        <w:t>Audience &amp; market research</w:t>
      </w:r>
    </w:p>
    <w:p w:rsidR="002465D0" w:rsidRDefault="00207D20">
      <w:r>
        <w:t>Strategic content roadmap</w:t>
      </w:r>
    </w:p>
    <w:p w:rsidR="002465D0" w:rsidRDefault="00207D20">
      <w:r>
        <w:t>High-impact content production</w:t>
      </w:r>
    </w:p>
    <w:p w:rsidR="002465D0" w:rsidRDefault="00207D20">
      <w:r>
        <w:t>Data-driven improvements</w:t>
      </w:r>
    </w:p>
    <w:p w:rsidR="002465D0" w:rsidRDefault="00207D20">
      <w:pPr>
        <w:pStyle w:val="Heading3"/>
      </w:pPr>
      <w:r>
        <w:t>Content MarketingQuestions</w:t>
      </w:r>
    </w:p>
    <w:p w:rsidR="002465D0" w:rsidRDefault="00207D20">
      <w:r>
        <w:t>Everything you need to know about our approach</w:t>
      </w:r>
    </w:p>
    <w:p w:rsidR="002465D0" w:rsidRDefault="00207D20">
      <w:pPr>
        <w:pStyle w:val="Heading3"/>
      </w:pPr>
      <w:r>
        <w:t>Ready toElevateYour Content?</w:t>
      </w:r>
    </w:p>
    <w:p w:rsidR="002465D0" w:rsidRDefault="00207D20">
      <w:r>
        <w:t>Join100+forward-thinking companies transforming their content strategy</w:t>
      </w:r>
    </w:p>
    <w:p w:rsidR="002465D0" w:rsidRDefault="00207D20">
      <w:pPr>
        <w:pStyle w:val="Heading2"/>
      </w:pPr>
      <w:r>
        <w:lastRenderedPageBreak/>
        <w:t>ZimliTech</w:t>
      </w:r>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https://zimlitech.com/services/ppc-ad-campaigns</w:t>
      </w:r>
    </w:p>
    <w:p w:rsidR="002465D0" w:rsidRDefault="00207D20">
      <w:r>
        <w:t>[ERROR] 404 Client Error: Not Found for url: https://zimlitech.com/services/ppc-ad-campaigns</w:t>
      </w:r>
    </w:p>
    <w:p w:rsidR="002465D0" w:rsidRDefault="00207D20">
      <w:r>
        <w:br w:type="page"/>
      </w:r>
    </w:p>
    <w:p w:rsidR="002465D0" w:rsidRDefault="00207D20">
      <w:pPr>
        <w:pStyle w:val="Heading1"/>
      </w:pPr>
      <w:r>
        <w:lastRenderedPageBreak/>
        <w:t>URL: https://zimlitech.com/services/email-marketing</w:t>
      </w:r>
    </w:p>
    <w:p w:rsidR="002465D0" w:rsidRDefault="00207D20">
      <w:pPr>
        <w:pStyle w:val="Heading2"/>
      </w:pPr>
      <w:r>
        <w:t>Page Title: Email Marketing Services | Zimlitech</w:t>
      </w:r>
    </w:p>
    <w:p w:rsidR="002465D0" w:rsidRDefault="00207D20">
      <w:pPr>
        <w:pStyle w:val="Heading2"/>
      </w:pPr>
      <w:r>
        <w:t xml:space="preserve">Revolutionize Your </w:t>
      </w:r>
      <w:proofErr w:type="spellStart"/>
      <w:proofErr w:type="gramStart"/>
      <w:r>
        <w:t>EmailMarketingwith</w:t>
      </w:r>
      <w:proofErr w:type="spellEnd"/>
      <w:r>
        <w:t xml:space="preserve">  AI</w:t>
      </w:r>
      <w:proofErr w:type="gramEnd"/>
    </w:p>
    <w:p w:rsidR="002465D0" w:rsidRDefault="00207D20">
      <w:r>
        <w:t>Data-driven strategies that attract, engage, and convert your ideal customers.</w:t>
      </w:r>
    </w:p>
    <w:p w:rsidR="002465D0" w:rsidRDefault="00207D20">
      <w:pPr>
        <w:pStyle w:val="Heading3"/>
      </w:pPr>
      <w:r>
        <w:t>Impressive Stats Backed By Data</w:t>
      </w:r>
    </w:p>
    <w:p w:rsidR="002465D0" w:rsidRDefault="00207D20">
      <w:r>
        <w:t>Industry-leading engagement</w:t>
      </w:r>
    </w:p>
    <w:p w:rsidR="002465D0" w:rsidRDefault="00207D20">
      <w:r>
        <w:t>Than traditional email tools</w:t>
      </w:r>
    </w:p>
    <w:p w:rsidR="002465D0" w:rsidRDefault="00207D20">
      <w:r>
        <w:t>From signup to first campaign</w:t>
      </w:r>
    </w:p>
    <w:p w:rsidR="002465D0" w:rsidRDefault="00207D20">
      <w:pPr>
        <w:pStyle w:val="Heading3"/>
      </w:pPr>
      <w:r>
        <w:t>Next-Generation Features</w:t>
      </w:r>
    </w:p>
    <w:p w:rsidR="002465D0" w:rsidRDefault="00207D20">
      <w:r>
        <w:t>Built to boost your email marketing performance</w:t>
      </w:r>
    </w:p>
    <w:p w:rsidR="002465D0" w:rsidRDefault="00207D20">
      <w:r>
        <w:t>Our AI analyzes your content and suggests improvements to increase open rates and conversions.</w:t>
      </w:r>
    </w:p>
    <w:p w:rsidR="002465D0" w:rsidRDefault="00207D20">
      <w:r>
        <w:t>Forecast optimal send times and user engagement patterns.</w:t>
      </w:r>
    </w:p>
    <w:p w:rsidR="002465D0" w:rsidRDefault="00207D20">
      <w:r>
        <w:t>Create personalized emails adapting to user behavior in real time.</w:t>
      </w:r>
    </w:p>
    <w:p w:rsidR="002465D0" w:rsidRDefault="00207D20">
      <w:r>
        <w:t>Automate complex journeys with triggers and conditions.</w:t>
      </w:r>
    </w:p>
    <w:p w:rsidR="002465D0" w:rsidRDefault="00207D20">
      <w:r>
        <w:t>Break through inbox filters and spam traps.</w:t>
      </w:r>
    </w:p>
    <w:p w:rsidR="002465D0" w:rsidRDefault="00207D20">
      <w:r>
        <w:t>Connect your CRM and marketing tools.</w:t>
      </w:r>
    </w:p>
    <w:p w:rsidR="002465D0" w:rsidRDefault="00207D20">
      <w:pPr>
        <w:pStyle w:val="Heading3"/>
      </w:pPr>
      <w:r>
        <w:t>Streamlined Workflow</w:t>
      </w:r>
    </w:p>
    <w:p w:rsidR="002465D0" w:rsidRDefault="00207D20">
      <w:r>
        <w:t>Our intelligent process delivers results in just 3 steps</w:t>
      </w:r>
    </w:p>
    <w:p w:rsidR="002465D0" w:rsidRDefault="00207D20">
      <w:r>
        <w:t>Seamlessly sync your CRM and customer data with our AI-powered integration system that automatically segments your audience.</w:t>
      </w:r>
    </w:p>
    <w:p w:rsidR="002465D0" w:rsidRDefault="00207D20">
      <w:r>
        <w:t>Create stunning emails with our drag-and-drop builder or choose from award-winning templates optimized for conversion.</w:t>
      </w:r>
    </w:p>
    <w:p w:rsidR="002465D0" w:rsidRDefault="00207D20">
      <w:r>
        <w:t>Deploy with confidence using our real-time optimization engine that continuously improves performance.</w:t>
      </w:r>
    </w:p>
    <w:p w:rsidR="002465D0" w:rsidRDefault="00207D20">
      <w:pPr>
        <w:pStyle w:val="Heading3"/>
      </w:pPr>
      <w:r>
        <w:t>Trusted by Industry Leaders</w:t>
      </w:r>
    </w:p>
    <w:p w:rsidR="002465D0" w:rsidRDefault="00207D20">
      <w:r>
        <w:t>Don't just take our word for it - hear what our customers say about their experience</w:t>
      </w:r>
    </w:p>
    <w:p w:rsidR="002465D0" w:rsidRDefault="00207D20">
      <w:r>
        <w:t>"InboxGenius transformed our email marketing strategy. We saw open rates jump by 65% and conversions triple within the first quarter of implementation."</w:t>
      </w:r>
    </w:p>
    <w:p w:rsidR="002465D0" w:rsidRDefault="00207D20">
      <w:r>
        <w:lastRenderedPageBreak/>
        <w:t>"The AI-powered recommendations alone justified our investment. We achieved a 40% increase in email-driven revenue within just 60 days of using the platform."</w:t>
      </w:r>
    </w:p>
    <w:p w:rsidR="002465D0" w:rsidRDefault="00207D20">
      <w:r>
        <w:t>"Rarely do you find enterprise-grade power combined with startup-like simplicity. Our team adopted InboxGenius instantly, and we saw measurable results within weeks."</w:t>
      </w:r>
    </w:p>
    <w:p w:rsidR="002465D0" w:rsidRDefault="00207D20">
      <w:pPr>
        <w:pStyle w:val="Heading3"/>
      </w:pPr>
      <w:r>
        <w:t>See the Power of AI-Driven Email Marketing</w:t>
      </w:r>
    </w:p>
    <w:p w:rsidR="002465D0" w:rsidRDefault="00207D20">
      <w:r>
        <w:t>Get a personalized 1:1 walkthrough of our platform tailored to your specific business goals.</w:t>
      </w:r>
    </w:p>
    <w:p w:rsidR="002465D0" w:rsidRDefault="00207D20">
      <w:r>
        <w:t>Live demonstration with our product experts</w:t>
      </w:r>
    </w:p>
    <w:p w:rsidR="002465D0" w:rsidRDefault="00207D20">
      <w:r>
        <w:t>Tailored recommendations for your business</w:t>
      </w:r>
    </w:p>
    <w:p w:rsidR="002465D0" w:rsidRDefault="00207D20">
      <w:r>
        <w:t>Get answers to all your questions</w:t>
      </w:r>
    </w:p>
    <w:p w:rsidR="002465D0" w:rsidRDefault="00207D20">
      <w:r>
        <w:t>Your information is secure</w:t>
      </w:r>
    </w:p>
    <w:p w:rsidR="002465D0" w:rsidRDefault="00207D20">
      <w:pPr>
        <w:pStyle w:val="Heading3"/>
      </w:pPr>
      <w:r>
        <w:t>Flexible Pricing</w:t>
      </w:r>
    </w:p>
    <w:p w:rsidR="002465D0" w:rsidRDefault="00207D20">
      <w:r>
        <w:t>No hidden fees. Cancel anytime.</w:t>
      </w:r>
    </w:p>
    <w:p w:rsidR="002465D0" w:rsidRDefault="00207D20">
      <w:pPr>
        <w:pStyle w:val="Heading3"/>
      </w:pPr>
      <w:r>
        <w:t>Supercharge Your Email Strategy</w:t>
      </w:r>
    </w:p>
    <w:p w:rsidR="002465D0" w:rsidRDefault="00207D20">
      <w:r>
        <w:t>Thousands of businesses use InboxGenius</w:t>
      </w:r>
    </w:p>
    <w:p w:rsidR="002465D0" w:rsidRDefault="00207D20">
      <w:pPr>
        <w:pStyle w:val="Heading3"/>
      </w:pPr>
      <w:r>
        <w:t>Let's Build Something Amazing</w:t>
      </w:r>
    </w:p>
    <w:p w:rsidR="002465D0" w:rsidRDefault="00207D20">
      <w:r>
        <w:t>Have questions or ready to get started? Our team is here to help you succeed.</w:t>
      </w:r>
    </w:p>
    <w:p w:rsidR="002465D0" w:rsidRDefault="00207D20">
      <w:r>
        <w:br w:type="page"/>
      </w:r>
    </w:p>
    <w:p w:rsidR="002465D0" w:rsidRDefault="00207D20">
      <w:pPr>
        <w:pStyle w:val="Heading1"/>
      </w:pPr>
      <w:r>
        <w:lastRenderedPageBreak/>
        <w:t>URL: https://zimlitech.com/services/cyber-security-audits</w:t>
      </w:r>
    </w:p>
    <w:p w:rsidR="002465D0" w:rsidRDefault="00207D20">
      <w:pPr>
        <w:pStyle w:val="Heading2"/>
      </w:pPr>
      <w:r>
        <w:t>Page Title: Cyber Security Audits | Zimlitech</w:t>
      </w:r>
    </w:p>
    <w:p w:rsidR="002465D0" w:rsidRDefault="00207D20">
      <w:pPr>
        <w:pStyle w:val="Heading2"/>
      </w:pPr>
      <w:r>
        <w:t>QUANTUM-SECUREAUDIT PLATFORM</w:t>
      </w:r>
    </w:p>
    <w:p w:rsidR="002465D0" w:rsidRDefault="00207D20">
      <w:r>
        <w:t>Next-gen AI threat detection with military-grade encryption analysis.</w:t>
      </w:r>
    </w:p>
    <w:p w:rsidR="002465D0" w:rsidRDefault="00207D20">
      <w:pPr>
        <w:pStyle w:val="Heading3"/>
      </w:pPr>
      <w:r>
        <w:t>Why Modern Businesses Choose Our Security Audits</w:t>
      </w:r>
    </w:p>
    <w:p w:rsidR="002465D0" w:rsidRDefault="00207D20">
      <w:r>
        <w:t>We combine cutting-edge technology with expert analysis to deliver comprehensive security assessments that go beyond compliance checklists.</w:t>
      </w:r>
    </w:p>
    <w:p w:rsidR="002465D0" w:rsidRDefault="00207D20">
      <w:r>
        <w:t>Our AI-powered verification ensures every finding is actionable, saving you time on remediation.</w:t>
      </w:r>
    </w:p>
    <w:p w:rsidR="002465D0" w:rsidRDefault="00207D20">
      <w:r>
        <w:t>Access findings through our interactive dashboard as soon as they're discovered.</w:t>
      </w:r>
    </w:p>
    <w:p w:rsidR="002465D0" w:rsidRDefault="00207D20">
      <w:r>
        <w:t>Certified security professionals validate all automated findings.</w:t>
      </w:r>
    </w:p>
    <w:p w:rsidR="002465D0" w:rsidRDefault="00207D20">
      <w:r>
        <w:t>See how your security posture compares to industry peers.</w:t>
      </w:r>
    </w:p>
    <w:p w:rsidR="002465D0" w:rsidRDefault="00207D20">
      <w:pPr>
        <w:pStyle w:val="Heading3"/>
      </w:pPr>
      <w:r>
        <w:t>The SecureShield4DAudit Framework</w:t>
      </w:r>
    </w:p>
    <w:p w:rsidR="002465D0" w:rsidRDefault="00207D20">
      <w:r>
        <w:t>A systematic approach developed through years of protecting critical infrastructure and enterprise systems.</w:t>
      </w:r>
    </w:p>
    <w:p w:rsidR="002465D0" w:rsidRDefault="00207D20">
      <w:r>
        <w:t>Comprehensive asset discovery and inventory using proprietary scanning technology to ensure no system is left unassessed.</w:t>
      </w:r>
    </w:p>
    <w:p w:rsidR="002465D0" w:rsidRDefault="00207D20">
      <w:r>
        <w:t>In-depth vulnerability analysis combining automated scanning with manual penetration testing techniques.</w:t>
      </w:r>
    </w:p>
    <w:p w:rsidR="002465D0" w:rsidRDefault="00207D20">
      <w:r>
        <w:t>Prioritized remediation roadmap with clear implementation guidance tailored to your technology stack.</w:t>
      </w:r>
    </w:p>
    <w:p w:rsidR="002465D0" w:rsidRDefault="00207D20">
      <w:r>
        <w:t>Executive-ready reporting with technical details for your team and business impact analysis for leadership.</w:t>
      </w:r>
    </w:p>
    <w:p w:rsidR="002465D0" w:rsidRDefault="00207D20">
      <w:pPr>
        <w:pStyle w:val="Heading3"/>
      </w:pPr>
      <w:r>
        <w:t>Comprehensive Audit Services</w:t>
      </w:r>
    </w:p>
    <w:p w:rsidR="002465D0" w:rsidRDefault="00207D20">
      <w:r>
        <w:t>Tailored assessments designed for your specific technology environment and compliance requirements.</w:t>
      </w:r>
    </w:p>
    <w:p w:rsidR="002465D0" w:rsidRDefault="00207D20">
      <w:r>
        <w:t>Complete assessment of network devices, servers, firewalls, and endpoints with configuration analysis and vulnerability scanning.</w:t>
      </w:r>
    </w:p>
    <w:p w:rsidR="002465D0" w:rsidRDefault="00207D20">
      <w:r>
        <w:t>In-depth review of web and mobile applications including SAST, DAST, and manual penetration testing.</w:t>
      </w:r>
    </w:p>
    <w:p w:rsidR="002465D0" w:rsidRDefault="00207D20">
      <w:r>
        <w:t>Specialized assessment for AWS, Azure, and GCP environments following cloud security best practices.</w:t>
      </w:r>
    </w:p>
    <w:p w:rsidR="002465D0" w:rsidRDefault="00207D20">
      <w:r>
        <w:lastRenderedPageBreak/>
        <w:t>Validate adherence to regulatory standards and industry frameworks with detailed gap analysis.</w:t>
      </w:r>
    </w:p>
    <w:p w:rsidR="002465D0" w:rsidRDefault="00207D20">
      <w:pPr>
        <w:pStyle w:val="Heading3"/>
      </w:pPr>
      <w:r>
        <w:t>Measurable Security Improvements</w:t>
      </w:r>
    </w:p>
    <w:p w:rsidR="002465D0" w:rsidRDefault="00207D20">
      <w:r>
        <w:t>Our clients typically see these measurable improvements after implementing our recommendations.</w:t>
      </w:r>
    </w:p>
    <w:p w:rsidR="002465D0" w:rsidRDefault="00207D20">
      <w:r>
        <w:t>Reduction in critical vulnerabilities</w:t>
      </w:r>
    </w:p>
    <w:p w:rsidR="002465D0" w:rsidRDefault="00207D20">
      <w:r>
        <w:t>Faster compliance audits</w:t>
      </w:r>
    </w:p>
    <w:p w:rsidR="002465D0" w:rsidRDefault="00207D20">
      <w:r>
        <w:t>Decrease in security incidents</w:t>
      </w:r>
    </w:p>
    <w:p w:rsidR="002465D0" w:rsidRDefault="00207D20">
      <w:r>
        <w:t>Client satisfaction rate</w:t>
      </w:r>
    </w:p>
    <w:p w:rsidR="002465D0" w:rsidRDefault="00207D20">
      <w:pPr>
        <w:pStyle w:val="Heading3"/>
      </w:pPr>
      <w:r>
        <w:t>Backed bySecurityVeterans</w:t>
      </w:r>
    </w:p>
    <w:p w:rsidR="002465D0" w:rsidRDefault="00207D20">
      <w:r>
        <w:t>Our team combines decades of experience in offensive security, compliance, and risk management.</w:t>
      </w:r>
    </w:p>
    <w:p w:rsidR="002465D0" w:rsidRDefault="00207D20">
      <w:r>
        <w:t>Team members average 12 years in cyber security with backgrounds in government, financial, and enterprise security.</w:t>
      </w:r>
    </w:p>
    <w:p w:rsidR="002465D0" w:rsidRDefault="00207D20">
      <w:pPr>
        <w:pStyle w:val="Heading3"/>
      </w:pPr>
      <w:r>
        <w:t>Trusted bySecurityLeaders Worldwide</w:t>
      </w:r>
    </w:p>
    <w:p w:rsidR="002465D0" w:rsidRDefault="00207D20">
      <w:r>
        <w:t>Don't just take our word for it. Here's what cybersecurity professionals say about our audit services.</w:t>
      </w:r>
    </w:p>
    <w:p w:rsidR="002465D0" w:rsidRDefault="00207D20">
      <w:r>
        <w:t>"SecureShield's audit identified critical API vulnerabilities that had been missed by our internal scans. Their detailed remediation guidance helped us fix issues before they could be exploited."</w:t>
      </w:r>
    </w:p>
    <w:p w:rsidR="002465D0" w:rsidRDefault="00207D20">
      <w:r>
        <w:t>"The cloud security audit provided clear, actionable insights that helped us optimize our AWS configuration. We reduced our attack surface by 60% following their recommendations."</w:t>
      </w:r>
    </w:p>
    <w:p w:rsidR="002465D0" w:rsidRDefault="00207D20">
      <w:r>
        <w:t>"As a healthcare provider, compliance is critical. SecureShield's audit not only identified gaps but helped us implement solutions that satisfied our regulators during inspection."</w:t>
      </w:r>
    </w:p>
    <w:p w:rsidR="002465D0" w:rsidRDefault="00207D20">
      <w:pPr>
        <w:pStyle w:val="Heading3"/>
      </w:pPr>
      <w:r>
        <w:t>Ready to Strengthen Your Security Posture?</w:t>
      </w:r>
    </w:p>
    <w:p w:rsidR="002465D0" w:rsidRDefault="00207D20">
      <w:r>
        <w:t>Schedule a consultation with our security experts to discuss your specific needs.</w:t>
      </w:r>
    </w:p>
    <w:p w:rsidR="002465D0" w:rsidRDefault="00207D20">
      <w:pPr>
        <w:pStyle w:val="Heading2"/>
      </w:pPr>
      <w:r>
        <w:t>ZimliTech</w:t>
      </w:r>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https://zimlitech.com/services/penetration-testing</w:t>
      </w:r>
    </w:p>
    <w:p w:rsidR="002465D0" w:rsidRDefault="00207D20">
      <w:pPr>
        <w:pStyle w:val="Heading2"/>
      </w:pPr>
      <w:r>
        <w:t>Page Title: Penetration Testing Services | Zimlitech</w:t>
      </w:r>
    </w:p>
    <w:p w:rsidR="002465D0" w:rsidRDefault="00207D20">
      <w:pPr>
        <w:pStyle w:val="Heading2"/>
      </w:pPr>
      <w:r>
        <w:t>ZimliTech</w:t>
      </w:r>
    </w:p>
    <w:p w:rsidR="002465D0" w:rsidRDefault="00207D20">
      <w:r>
        <w:t>Tailored software solutions built to address your unique business challenges and goals.</w:t>
      </w:r>
    </w:p>
    <w:p w:rsidR="002465D0" w:rsidRDefault="00207D20">
      <w:r>
        <w:t>Complete point-of-sale solution with inventory management, analytics, and customer loyalty programs.</w:t>
      </w:r>
    </w:p>
    <w:p w:rsidR="002465D0" w:rsidRDefault="00207D20">
      <w:r>
        <w:t>Experience our innovative solutions with a free trial or personalized demo.</w:t>
      </w:r>
    </w:p>
    <w:p w:rsidR="002465D0" w:rsidRDefault="00207D20">
      <w:r>
        <w:t>Developer Portal</w:t>
      </w:r>
    </w:p>
    <w:p w:rsidR="002465D0" w:rsidRDefault="00207D20">
      <w:r>
        <w:t>API Documentation</w:t>
      </w:r>
    </w:p>
    <w:p w:rsidR="002465D0" w:rsidRDefault="00207D20">
      <w:r>
        <w:t>SDK Downloads</w:t>
      </w:r>
    </w:p>
    <w:p w:rsidR="002465D0" w:rsidRDefault="00207D20">
      <w:r>
        <w:t>AI Development Masterclass</w:t>
      </w:r>
    </w:p>
    <w:p w:rsidR="002465D0" w:rsidRDefault="00207D20">
      <w:r>
        <w:t>Cloud Security Summit</w:t>
      </w:r>
    </w:p>
    <w:p w:rsidR="002465D0" w:rsidRDefault="00207D20">
      <w:r>
        <w:t>UX Design Principles</w:t>
      </w:r>
    </w:p>
    <w:p w:rsidR="002465D0" w:rsidRDefault="00207D20">
      <w:r>
        <w:t>Stay updated with our insights</w:t>
      </w:r>
    </w:p>
    <w:p w:rsidR="002465D0" w:rsidRDefault="00207D20">
      <w:pPr>
        <w:pStyle w:val="Heading2"/>
      </w:pPr>
      <w:r>
        <w:t>AdvancedPenetration TestingSolutions</w:t>
      </w:r>
    </w:p>
    <w:p w:rsidR="002465D0" w:rsidRDefault="00207D20">
      <w:r>
        <w:t>Find and fix security vulnerabilities before attackers exploit them with our certified ethical hacking services</w:t>
      </w:r>
    </w:p>
    <w:p w:rsidR="002465D0" w:rsidRDefault="00207D20">
      <w:pPr>
        <w:pStyle w:val="Heading3"/>
      </w:pPr>
      <w:r>
        <w:t>OurServices</w:t>
      </w:r>
    </w:p>
    <w:p w:rsidR="002465D0" w:rsidRDefault="00207D20">
      <w:r>
        <w:t>We provide comprehensive penetration testing services to identify and eliminate security risks across your digital infrastructure.</w:t>
      </w:r>
    </w:p>
    <w:p w:rsidR="002465D0" w:rsidRDefault="00207D20">
      <w:r>
        <w:t>Identify vulnerabilities in your web apps including SQLi, XSS, CSRF, and authentication flaws.</w:t>
      </w:r>
    </w:p>
    <w:p w:rsidR="002465D0" w:rsidRDefault="00207D20">
      <w:r>
        <w:t>Assess your network infrastructure for vulnerabilities that could be exploited by attackers.</w:t>
      </w:r>
    </w:p>
    <w:p w:rsidR="002465D0" w:rsidRDefault="00207D20">
      <w:r>
        <w:t>Security assessment for iOS and Android apps to prevent data leaks and unauthorized access.</w:t>
      </w:r>
    </w:p>
    <w:p w:rsidR="002465D0" w:rsidRDefault="00207D20">
      <w:pPr>
        <w:pStyle w:val="Heading3"/>
      </w:pPr>
      <w:r>
        <w:t>OurMethodology</w:t>
      </w:r>
    </w:p>
    <w:p w:rsidR="002465D0" w:rsidRDefault="00207D20">
      <w:r>
        <w:t>A proven process for comprehensive security assessment</w:t>
      </w:r>
    </w:p>
    <w:p w:rsidR="002465D0" w:rsidRDefault="00207D20">
      <w:r>
        <w:t>We gather intelligence about your systems to identify potential attack vectors, including open-source intelligence (OSINT) gathering and network mapping.</w:t>
      </w:r>
    </w:p>
    <w:p w:rsidR="002465D0" w:rsidRDefault="00207D20">
      <w:r>
        <w:lastRenderedPageBreak/>
        <w:t>Using both automated tools and manual techniques, we identify security weaknesses across your infrastructure, applications, and human elements.</w:t>
      </w:r>
    </w:p>
    <w:p w:rsidR="002465D0" w:rsidRDefault="00207D20">
      <w:r>
        <w:t>Our ethical hackers attempt to exploit identified vulnerabilities to determine their real-world impact and potential business consequences.</w:t>
      </w:r>
    </w:p>
    <w:p w:rsidR="002465D0" w:rsidRDefault="00207D20">
      <w:r>
        <w:t>We assess the extent of access gained, data exposed, and potential lateral movement within your environment.</w:t>
      </w:r>
    </w:p>
    <w:p w:rsidR="002465D0" w:rsidRDefault="00207D20">
      <w:r>
        <w:t>You receive a detailed report with risk ratings, evidence of exploitation, and actionable remediation steps to strengthen your security.</w:t>
      </w:r>
    </w:p>
    <w:p w:rsidR="002465D0" w:rsidRDefault="00207D20">
      <w:pPr>
        <w:pStyle w:val="Heading3"/>
      </w:pPr>
      <w:r>
        <w:t>WhyChoose Us</w:t>
      </w:r>
    </w:p>
    <w:p w:rsidR="002465D0" w:rsidRDefault="00207D20">
      <w:r>
        <w:t>What sets our penetration testing services apart</w:t>
      </w:r>
    </w:p>
    <w:p w:rsidR="002465D0" w:rsidRDefault="00207D20">
      <w:r>
        <w:t>Our team holds OSCP, CEH, CISSP and other top certifications with real-world hacking experience.</w:t>
      </w:r>
    </w:p>
    <w:p w:rsidR="002465D0" w:rsidRDefault="00207D20">
      <w:r>
        <w:t>We combine automated scanning with manual exploitation for thorough vulnerability assessment.</w:t>
      </w:r>
    </w:p>
    <w:p w:rsidR="002465D0" w:rsidRDefault="00207D20">
      <w:r>
        <w:t>Clear, prioritized findings with detailed remediation guidance tailored to your team.</w:t>
      </w:r>
    </w:p>
    <w:p w:rsidR="002465D0" w:rsidRDefault="00207D20">
      <w:r>
        <w:t>We provide consultation to help you implement security fixes and verify remediation.</w:t>
      </w:r>
    </w:p>
    <w:p w:rsidR="002465D0" w:rsidRDefault="00207D20">
      <w:r>
        <w:t>Our testing helps meet PCI DSS, HIPAA, GDPR, SOC 2, and ISO 27001 requirements.</w:t>
      </w:r>
    </w:p>
    <w:p w:rsidR="002465D0" w:rsidRDefault="00207D20">
      <w:r>
        <w:t>Priority scheduling available with most reports delivered within 5 business days.</w:t>
      </w:r>
    </w:p>
    <w:p w:rsidR="002465D0" w:rsidRDefault="00207D20">
      <w:pPr>
        <w:pStyle w:val="Heading3"/>
      </w:pPr>
      <w:r>
        <w:t>Trusted byIndustry Leaders</w:t>
      </w:r>
    </w:p>
    <w:p w:rsidR="002465D0" w:rsidRDefault="00207D20">
      <w:r>
        <w:t>Here’s what our clients say about our cybersecurity expertise</w:t>
      </w:r>
    </w:p>
    <w:p w:rsidR="002465D0" w:rsidRDefault="00207D20">
      <w:r>
        <w:t>“The audit revealed deep flaws others missed. Their clarity and professionalism impressed us immensely.”</w:t>
      </w:r>
    </w:p>
    <w:p w:rsidR="002465D0" w:rsidRDefault="00207D20">
      <w:r>
        <w:t>“They found critical gaps in our security posture and guided us through powerful fixes.”</w:t>
      </w:r>
    </w:p>
    <w:p w:rsidR="002465D0" w:rsidRDefault="00207D20">
      <w:r>
        <w:t>“Thanks to their offensive testing, we’re both compliant and truly secure — a rare combination.”</w:t>
      </w:r>
    </w:p>
    <w:p w:rsidR="002465D0" w:rsidRDefault="00207D20">
      <w:pPr>
        <w:pStyle w:val="Heading3"/>
      </w:pPr>
      <w:r>
        <w:t>Meet OurElite SecurityExperts</w:t>
      </w:r>
    </w:p>
    <w:p w:rsidR="002465D0" w:rsidRDefault="00207D20">
      <w:r>
        <w:t>Top-tier hackers, researchers, and educators shaping the future of cybersecurity.</w:t>
      </w:r>
    </w:p>
    <w:p w:rsidR="002465D0" w:rsidRDefault="00207D20">
      <w:r>
        <w:t>OSCP, CISSP, CEH certified testers with 5+ years of elite security testing experience.</w:t>
      </w:r>
    </w:p>
    <w:p w:rsidR="002465D0" w:rsidRDefault="00207D20">
      <w:r>
        <w:t>Experts who’ve uncovered zero-days in frameworks used by millions worldwide.</w:t>
      </w:r>
    </w:p>
    <w:p w:rsidR="002465D0" w:rsidRDefault="00207D20">
      <w:r>
        <w:t>DEF CON speakers and Black Hat trainers delivering cutting-edge security knowledge.</w:t>
      </w:r>
    </w:p>
    <w:p w:rsidR="002465D0" w:rsidRDefault="00207D20">
      <w:pPr>
        <w:pStyle w:val="Heading3"/>
      </w:pPr>
      <w:r>
        <w:lastRenderedPageBreak/>
        <w:t>IndustryCompliance</w:t>
      </w:r>
    </w:p>
    <w:p w:rsidR="002465D0" w:rsidRDefault="00207D20">
      <w:r>
        <w:t>We help you align with globally recognized security standards</w:t>
      </w:r>
    </w:p>
    <w:p w:rsidR="002465D0" w:rsidRDefault="00207D20">
      <w:pPr>
        <w:pStyle w:val="Heading3"/>
      </w:pPr>
      <w:r>
        <w:t>Unlock the Power of Security</w:t>
      </w:r>
    </w:p>
    <w:p w:rsidR="002465D0" w:rsidRDefault="00207D20">
      <w:r>
        <w:t>It's time to take control of your security with a personalized assessment from our experts.</w:t>
      </w:r>
    </w:p>
    <w:p w:rsidR="002465D0" w:rsidRDefault="00207D20">
      <w:pPr>
        <w:pStyle w:val="Heading2"/>
      </w:pPr>
      <w:r>
        <w:t>ZimliTech</w:t>
      </w:r>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https://zimlitech.com/services/network-security</w:t>
      </w:r>
    </w:p>
    <w:p w:rsidR="002465D0" w:rsidRDefault="00207D20">
      <w:pPr>
        <w:pStyle w:val="Heading2"/>
      </w:pPr>
      <w:r>
        <w:t>Page Title: Network Security Services | Zimlitech</w:t>
      </w:r>
    </w:p>
    <w:p w:rsidR="002465D0" w:rsidRDefault="00207D20">
      <w:pPr>
        <w:pStyle w:val="Heading2"/>
      </w:pPr>
      <w:r>
        <w:t>ZimliTech</w:t>
      </w:r>
    </w:p>
    <w:p w:rsidR="002465D0" w:rsidRDefault="00207D20">
      <w:r>
        <w:t>Tailored software solutions built to address your unique business challenges and goals.</w:t>
      </w:r>
    </w:p>
    <w:p w:rsidR="002465D0" w:rsidRDefault="00207D20">
      <w:r>
        <w:t>Complete point-of-sale solution with inventory management, analytics, and customer loyalty programs.</w:t>
      </w:r>
    </w:p>
    <w:p w:rsidR="002465D0" w:rsidRDefault="00207D20">
      <w:r>
        <w:t>Experience our innovative solutions with a free trial or personalized demo.</w:t>
      </w:r>
    </w:p>
    <w:p w:rsidR="002465D0" w:rsidRDefault="00207D20">
      <w:r>
        <w:t>Developer Portal</w:t>
      </w:r>
    </w:p>
    <w:p w:rsidR="002465D0" w:rsidRDefault="00207D20">
      <w:r>
        <w:t>API Documentation</w:t>
      </w:r>
    </w:p>
    <w:p w:rsidR="002465D0" w:rsidRDefault="00207D20">
      <w:r>
        <w:t>SDK Downloads</w:t>
      </w:r>
    </w:p>
    <w:p w:rsidR="002465D0" w:rsidRDefault="00207D20">
      <w:r>
        <w:t>AI Development Masterclass</w:t>
      </w:r>
    </w:p>
    <w:p w:rsidR="002465D0" w:rsidRDefault="00207D20">
      <w:r>
        <w:t>Cloud Security Summit</w:t>
      </w:r>
    </w:p>
    <w:p w:rsidR="002465D0" w:rsidRDefault="00207D20">
      <w:r>
        <w:t>UX Design Principles</w:t>
      </w:r>
    </w:p>
    <w:p w:rsidR="002465D0" w:rsidRDefault="00207D20">
      <w:r>
        <w:t>Stay updated with our insights</w:t>
      </w:r>
    </w:p>
    <w:p w:rsidR="002465D0" w:rsidRDefault="00207D20">
      <w:pPr>
        <w:pStyle w:val="Heading2"/>
      </w:pPr>
      <w:r>
        <w:t>AdvancedNetwork Securityfor the Modern Enterprise</w:t>
      </w:r>
    </w:p>
    <w:p w:rsidR="002465D0" w:rsidRDefault="00207D20">
      <w:r>
        <w:t>AI-powered protection that anticipates threats before they happen. Zero-day vulnerability detection, real-time response, and unparalleled visibility.</w:t>
      </w:r>
    </w:p>
    <w:p w:rsidR="002465D0" w:rsidRDefault="00207D20">
      <w:pPr>
        <w:pStyle w:val="Heading3"/>
      </w:pPr>
      <w:r>
        <w:t>Our Security Capabilities</w:t>
      </w:r>
    </w:p>
    <w:p w:rsidR="002465D0" w:rsidRDefault="00207D20">
      <w:r>
        <w:t>Next-generation network protection powered by artificial intelligence</w:t>
      </w:r>
    </w:p>
    <w:p w:rsidR="002465D0" w:rsidRDefault="00207D20">
      <w:r>
        <w:t>Proactive defense against known and unknown threats with behavioral analysis and machine learning.</w:t>
      </w:r>
    </w:p>
    <w:p w:rsidR="002465D0" w:rsidRDefault="00207D20">
      <w:r>
        <w:t>Verify every request as though it originates from an open network, regardless of origin.</w:t>
      </w:r>
    </w:p>
    <w:p w:rsidR="002465D0" w:rsidRDefault="00207D20">
      <w:r>
        <w:t>24/7 surveillance with automated alerts and instant response protocols.</w:t>
      </w:r>
    </w:p>
    <w:p w:rsidR="002465D0" w:rsidRDefault="00207D20">
      <w:r>
        <w:t>Consistent protection across multi-cloud environments with unified policy management.</w:t>
      </w:r>
    </w:p>
    <w:p w:rsidR="002465D0" w:rsidRDefault="00207D20">
      <w:r>
        <w:t>End-to-end encryption with quantum-resistant algorithms for future-proof security.</w:t>
      </w:r>
    </w:p>
    <w:p w:rsidR="002465D0" w:rsidRDefault="00207D20">
      <w:r>
        <w:t>Fine-grained access controls with continuous authentication and privilege management.</w:t>
      </w:r>
    </w:p>
    <w:p w:rsidR="002465D0" w:rsidRDefault="00207D20">
      <w:pPr>
        <w:pStyle w:val="Heading3"/>
      </w:pPr>
      <w:r>
        <w:t>Security by the Numbers</w:t>
      </w:r>
    </w:p>
    <w:p w:rsidR="002465D0" w:rsidRDefault="00207D20">
      <w:r>
        <w:t>Data-driven protection with measurable results</w:t>
      </w:r>
    </w:p>
    <w:p w:rsidR="002465D0" w:rsidRDefault="00207D20">
      <w:r>
        <w:lastRenderedPageBreak/>
        <w:t>Threat Detection Rate</w:t>
      </w:r>
    </w:p>
    <w:p w:rsidR="002465D0" w:rsidRDefault="00207D20">
      <w:r>
        <w:t>Security Monitoring</w:t>
      </w:r>
    </w:p>
    <w:p w:rsidR="002465D0" w:rsidRDefault="00207D20">
      <w:r>
        <w:t>Average Response Time</w:t>
      </w:r>
    </w:p>
    <w:p w:rsidR="002465D0" w:rsidRDefault="00207D20">
      <w:r>
        <w:t>Protected Networks</w:t>
      </w:r>
    </w:p>
    <w:p w:rsidR="002465D0" w:rsidRDefault="00207D20">
      <w:pPr>
        <w:pStyle w:val="Heading3"/>
      </w:pPr>
      <w:r>
        <w:t>Smart SecurityFramework</w:t>
      </w:r>
    </w:p>
    <w:p w:rsidR="002465D0" w:rsidRDefault="00207D20">
      <w:r>
        <w:t>A streamlined approach to enterprise protection</w:t>
      </w:r>
    </w:p>
    <w:p w:rsidR="002465D0" w:rsidRDefault="00207D20">
      <w:r>
        <w:t>Comprehensive network analysis using advanced scanning to identify vulnerabilities and potential threats.</w:t>
      </w:r>
    </w:p>
    <w:p w:rsidR="002465D0" w:rsidRDefault="00207D20">
      <w:r>
        <w:t>Custom security architecture tailored to your infrastructure needs and compliance requirements.</w:t>
      </w:r>
    </w:p>
    <w:p w:rsidR="002465D0" w:rsidRDefault="00207D20">
      <w:r>
        <w:t>Seamless deployment by certified engineers with minimal disruption to operations.</w:t>
      </w:r>
    </w:p>
    <w:p w:rsidR="002465D0" w:rsidRDefault="00207D20">
      <w:r>
        <w:t>See our security framework in action with a personalized demo of our protection system.</w:t>
      </w:r>
    </w:p>
    <w:p w:rsidR="002465D0" w:rsidRDefault="00207D20">
      <w:pPr>
        <w:pStyle w:val="Heading3"/>
      </w:pPr>
      <w:r>
        <w:t>Trusted by Security Leaders Worldwide</w:t>
      </w:r>
    </w:p>
    <w:p w:rsidR="002465D0" w:rsidRDefault="00207D20">
      <w:r>
        <w:t>"CyberShield's predictive threat detection identified an advanced persistent threat that had evaded our previous security measures. Their rapid response prevented what could have been a catastrophic breach."</w:t>
      </w:r>
    </w:p>
    <w:p w:rsidR="002465D0" w:rsidRDefault="00207D20">
      <w:r>
        <w:t>CTO, FinTech Global</w:t>
      </w:r>
    </w:p>
    <w:p w:rsidR="002465D0" w:rsidRDefault="00207D20">
      <w:r>
        <w:t>"The seamless integration with our hybrid cloud infrastructure and detailed security reporting has transformed how we manage our network security posture."</w:t>
      </w:r>
    </w:p>
    <w:p w:rsidR="002465D0" w:rsidRDefault="00207D20">
      <w:r>
        <w:t>Director of IT, HealthSystems</w:t>
      </w:r>
    </w:p>
    <w:p w:rsidR="002465D0" w:rsidRDefault="00207D20">
      <w:r>
        <w:t>"After implementing CyberShield, we reduced security incidents by 92% while achieving full compliance with industry regulations."</w:t>
      </w:r>
    </w:p>
    <w:p w:rsidR="002465D0" w:rsidRDefault="00207D20">
      <w:r>
        <w:t>CISO, Retail Corporation</w:t>
      </w:r>
    </w:p>
    <w:p w:rsidR="002465D0" w:rsidRDefault="00207D20">
      <w:r>
        <w:t>"Their threat intelligence team provides insights that go beyond standard security solutions, giving us a true competitive advantage."</w:t>
      </w:r>
    </w:p>
    <w:p w:rsidR="002465D0" w:rsidRDefault="00207D20">
      <w:r>
        <w:t>VP of Technology, Media Group</w:t>
      </w:r>
    </w:p>
    <w:p w:rsidR="002465D0" w:rsidRDefault="00207D20">
      <w:r>
        <w:t>Trusted by leading organizations</w:t>
      </w:r>
    </w:p>
    <w:p w:rsidR="002465D0" w:rsidRDefault="00207D20">
      <w:pPr>
        <w:pStyle w:val="Heading3"/>
      </w:pPr>
      <w:r>
        <w:t>OurSecurity Solutions</w:t>
      </w:r>
    </w:p>
    <w:p w:rsidR="002465D0" w:rsidRDefault="00207D20">
      <w:r>
        <w:t>Comprehensive protection for every layer of your digital infrastructure</w:t>
      </w:r>
    </w:p>
    <w:p w:rsidR="002465D0" w:rsidRDefault="00207D20">
      <w:r>
        <w:t>Guard every device with EDR, behavioral analysis, and threat intelligence.</w:t>
      </w:r>
    </w:p>
    <w:p w:rsidR="002465D0" w:rsidRDefault="00207D20">
      <w:r>
        <w:lastRenderedPageBreak/>
        <w:t>Protect your infrastructure with real-time monitoring and threat mitigation.</w:t>
      </w:r>
    </w:p>
    <w:p w:rsidR="002465D0" w:rsidRDefault="00207D20">
      <w:r>
        <w:t>Protect every workload across cloud platforms with unified policy enforcement.</w:t>
      </w:r>
    </w:p>
    <w:p w:rsidR="002465D0" w:rsidRDefault="00207D20">
      <w:r>
        <w:t>Protect sensitive information through encryption, masking, and secure sharing.</w:t>
      </w:r>
    </w:p>
    <w:p w:rsidR="002465D0" w:rsidRDefault="00207D20">
      <w:pPr>
        <w:pStyle w:val="Heading3"/>
      </w:pPr>
      <w:r>
        <w:t>2023 Global Threat Intelligence Report</w:t>
      </w:r>
    </w:p>
    <w:p w:rsidR="002465D0" w:rsidRDefault="00207D20">
      <w:r>
        <w:t>Discover the latest cyber threats and security trends affecting organizations worldwide.</w:t>
      </w:r>
    </w:p>
    <w:p w:rsidR="002465D0" w:rsidRDefault="00207D20">
      <w:pPr>
        <w:pStyle w:val="Heading3"/>
      </w:pPr>
      <w:r>
        <w:t>Our Security Experts</w:t>
      </w:r>
    </w:p>
    <w:p w:rsidR="002465D0" w:rsidRDefault="00207D20">
      <w:r>
        <w:t>World-class talent protecting your digital assets</w:t>
      </w:r>
    </w:p>
    <w:p w:rsidR="002465D0" w:rsidRDefault="00207D20">
      <w:r>
        <w:t>Chief Security Officer</w:t>
      </w:r>
    </w:p>
    <w:p w:rsidR="002465D0" w:rsidRDefault="00207D20">
      <w:r>
        <w:t>Former NSA cybersecurity specialist with expertise in advanced persistent threats.</w:t>
      </w:r>
    </w:p>
    <w:p w:rsidR="002465D0" w:rsidRDefault="00207D20">
      <w:r>
        <w:t>Director of Threat Research</w:t>
      </w:r>
    </w:p>
    <w:p w:rsidR="002465D0" w:rsidRDefault="00207D20">
      <w:r>
        <w:t>Lead developer of our AI detection algorithms and recognized malware expert.</w:t>
      </w:r>
    </w:p>
    <w:p w:rsidR="002465D0" w:rsidRDefault="00207D20">
      <w:r>
        <w:t>Head of Security Operations</w:t>
      </w:r>
    </w:p>
    <w:p w:rsidR="002465D0" w:rsidRDefault="00207D20">
      <w:r>
        <w:t>Manages our 24/7 SOC team with focus on rapid incident response.</w:t>
      </w:r>
    </w:p>
    <w:p w:rsidR="002465D0" w:rsidRDefault="00207D20">
      <w:r>
        <w:t>Compliance Director</w:t>
      </w:r>
    </w:p>
    <w:p w:rsidR="002465D0" w:rsidRDefault="00207D20">
      <w:r>
        <w:t>Ensures our solutions meet all regulatory requirements across industries.</w:t>
      </w:r>
    </w:p>
    <w:p w:rsidR="002465D0" w:rsidRDefault="00207D20">
      <w:pPr>
        <w:pStyle w:val="Heading3"/>
      </w:pPr>
      <w:r>
        <w:t>Simple, Transparent Pricing</w:t>
      </w:r>
    </w:p>
    <w:p w:rsidR="002465D0" w:rsidRDefault="00207D20">
      <w:r>
        <w:t>Enterprise-grade security at competitive rates</w:t>
      </w:r>
    </w:p>
    <w:p w:rsidR="002465D0" w:rsidRDefault="00207D20">
      <w:r>
        <w:t>Basic protection for small businesses</w:t>
      </w:r>
    </w:p>
    <w:p w:rsidR="002465D0" w:rsidRDefault="00207D20">
      <w:r>
        <w:t>Comprehensive security for growing businesses</w:t>
      </w:r>
    </w:p>
    <w:p w:rsidR="002465D0" w:rsidRDefault="00207D20">
      <w:r>
        <w:t>Custom solutions for large organizations</w:t>
      </w:r>
    </w:p>
    <w:p w:rsidR="002465D0" w:rsidRDefault="00207D20">
      <w:pPr>
        <w:pStyle w:val="Heading3"/>
      </w:pPr>
      <w:r>
        <w:t>Ready to Transform Your Network Security?</w:t>
      </w:r>
    </w:p>
    <w:p w:rsidR="002465D0" w:rsidRDefault="00207D20">
      <w:r>
        <w:t>Schedule a free security assessment with one of our experts today</w:t>
      </w:r>
    </w:p>
    <w:p w:rsidR="002465D0" w:rsidRDefault="00207D20">
      <w:pPr>
        <w:pStyle w:val="Heading3"/>
      </w:pPr>
      <w:r>
        <w:t>Get in Touch</w:t>
      </w:r>
    </w:p>
    <w:p w:rsidR="002465D0" w:rsidRDefault="00207D20">
      <w:r>
        <w:t>We’re here to help. Reach out anytime—our team responds within24 hours.</w:t>
      </w:r>
    </w:p>
    <w:p w:rsidR="002465D0" w:rsidRDefault="00207D20">
      <w:pPr>
        <w:pStyle w:val="Heading2"/>
      </w:pPr>
      <w:proofErr w:type="spellStart"/>
      <w:r>
        <w:t>ZimliTech</w:t>
      </w:r>
      <w:proofErr w:type="spellEnd"/>
    </w:p>
    <w:p w:rsidR="002465D0" w:rsidRDefault="00207D20">
      <w:r>
        <w:t>Providing cutting-edge AI, cloud, and software solutions tailored for businesses worldwide.</w:t>
      </w:r>
    </w:p>
    <w:p w:rsidR="002465D0" w:rsidRDefault="00207D20">
      <w:r>
        <w:t>© 2025 ZimliTech. All rights reserved.</w:t>
      </w:r>
    </w:p>
    <w:p w:rsidR="002465D0" w:rsidRDefault="00207D20">
      <w:r>
        <w:br w:type="page"/>
      </w:r>
    </w:p>
    <w:p w:rsidR="002465D0" w:rsidRDefault="00207D20">
      <w:pPr>
        <w:pStyle w:val="Heading1"/>
      </w:pPr>
      <w:r>
        <w:lastRenderedPageBreak/>
        <w:t>URL: https://zimlitech.com/services/data-privacy-compliance</w:t>
      </w:r>
    </w:p>
    <w:p w:rsidR="002465D0" w:rsidRDefault="00207D20">
      <w:r>
        <w:t>[ERROR] 404 Client Error: Not Found for url: https://zimlitech.com/services/data-privacy-compliance</w:t>
      </w:r>
    </w:p>
    <w:p w:rsidR="002465D0" w:rsidRDefault="00207D20">
      <w:r>
        <w:br w:type="page"/>
      </w:r>
    </w:p>
    <w:p w:rsidR="002465D0" w:rsidRDefault="00207D20">
      <w:pPr>
        <w:pStyle w:val="Heading1"/>
      </w:pPr>
      <w:r>
        <w:lastRenderedPageBreak/>
        <w:t>URL: https://zimlitech.com/services/threat-monitoring</w:t>
      </w:r>
    </w:p>
    <w:p w:rsidR="002465D0" w:rsidRDefault="00207D20">
      <w:pPr>
        <w:pStyle w:val="Heading2"/>
      </w:pPr>
      <w:r>
        <w:t>Page Title: Threat Monitoring Services | Zimlitech</w:t>
      </w:r>
    </w:p>
    <w:p w:rsidR="002465D0" w:rsidRDefault="00207D20">
      <w:pPr>
        <w:pStyle w:val="Heading2"/>
      </w:pPr>
      <w:r>
        <w:t>ZimliTech</w:t>
      </w:r>
    </w:p>
    <w:p w:rsidR="002465D0" w:rsidRDefault="00207D20">
      <w:r>
        <w:t>Tailored software solutions built to address your unique business challenges and goals.</w:t>
      </w:r>
    </w:p>
    <w:p w:rsidR="002465D0" w:rsidRDefault="00207D20">
      <w:r>
        <w:t>Complete point-of-sale solution with inventory management, analytics, and customer loyalty programs.</w:t>
      </w:r>
    </w:p>
    <w:p w:rsidR="002465D0" w:rsidRDefault="00207D20">
      <w:r>
        <w:t>Experience our innovative solutions with a free trial or personalized demo.</w:t>
      </w:r>
    </w:p>
    <w:p w:rsidR="002465D0" w:rsidRDefault="00207D20">
      <w:r>
        <w:t>Developer Portal</w:t>
      </w:r>
    </w:p>
    <w:p w:rsidR="002465D0" w:rsidRDefault="00207D20">
      <w:r>
        <w:t>API Documentation</w:t>
      </w:r>
    </w:p>
    <w:p w:rsidR="002465D0" w:rsidRDefault="00207D20">
      <w:r>
        <w:t>SDK Downloads</w:t>
      </w:r>
    </w:p>
    <w:p w:rsidR="002465D0" w:rsidRDefault="00207D20">
      <w:r>
        <w:t>AI Development Masterclass</w:t>
      </w:r>
    </w:p>
    <w:p w:rsidR="002465D0" w:rsidRDefault="00207D20">
      <w:r>
        <w:t>Cloud Security Summit</w:t>
      </w:r>
    </w:p>
    <w:p w:rsidR="002465D0" w:rsidRDefault="00207D20">
      <w:r>
        <w:t>UX Design Principles</w:t>
      </w:r>
    </w:p>
    <w:p w:rsidR="002465D0" w:rsidRDefault="00207D20">
      <w:r>
        <w:t>Stay updated with our insights</w:t>
      </w:r>
    </w:p>
    <w:p w:rsidR="002465D0" w:rsidRDefault="00207D20">
      <w:pPr>
        <w:pStyle w:val="Heading2"/>
      </w:pPr>
      <w:r>
        <w:t>Advanced Threat MonitoringSolutions</w:t>
      </w:r>
    </w:p>
    <w:p w:rsidR="002465D0" w:rsidRDefault="00207D20">
      <w:r>
        <w:t>Real-time detection and response powered by AI to protect your critical business assets</w:t>
      </w:r>
    </w:p>
    <w:p w:rsidR="002465D0" w:rsidRDefault="00207D20">
      <w:pPr>
        <w:pStyle w:val="Heading3"/>
      </w:pPr>
      <w:r>
        <w:t>See threats before they become breaches</w:t>
      </w:r>
    </w:p>
    <w:p w:rsidR="002465D0" w:rsidRDefault="00207D20">
      <w:r>
        <w:t>Our platform continuously analyzes your digital environment to detect anomalies and potential threats in real-time.</w:t>
      </w:r>
    </w:p>
    <w:p w:rsidR="002465D0" w:rsidRDefault="00207D20">
      <w:r>
        <w:t>Comprehensive monitoring across networks, endpoints, and cloud</w:t>
      </w:r>
    </w:p>
    <w:p w:rsidR="002465D0" w:rsidRDefault="00207D20">
      <w:r>
        <w:t>Machine learning identifies emerging threats before signature updates</w:t>
      </w:r>
    </w:p>
    <w:p w:rsidR="002465D0" w:rsidRDefault="00207D20">
      <w:r>
        <w:t>Instant containment actions reduce attacker dwell time</w:t>
      </w:r>
    </w:p>
    <w:p w:rsidR="002465D0" w:rsidRDefault="00207D20">
      <w:pPr>
        <w:pStyle w:val="Heading3"/>
      </w:pPr>
      <w:r>
        <w:t>Comprehensive Threat Protection</w:t>
      </w:r>
    </w:p>
    <w:p w:rsidR="002465D0" w:rsidRDefault="00207D20">
      <w:r>
        <w:t>Key capabilities that set our solution apart</w:t>
      </w:r>
    </w:p>
    <w:p w:rsidR="002465D0" w:rsidRDefault="00207D20">
      <w:r>
        <w:t>Monitor all inbound and outbound traffic for suspicious patterns and potential data exfiltration attempts with deep packet inspection.</w:t>
      </w:r>
    </w:p>
    <w:p w:rsidR="002465D0" w:rsidRDefault="00207D20">
      <w:r>
        <w:t>Continuous monitoring of all endpoints for malicious activities, vulnerabilities, and compliance violations across your organization.</w:t>
      </w:r>
    </w:p>
    <w:p w:rsidR="002465D0" w:rsidRDefault="00207D20">
      <w:r>
        <w:lastRenderedPageBreak/>
        <w:t>Specialized monitoring for cloud environments and SaaS applications with context-aware threat detection.</w:t>
      </w:r>
    </w:p>
    <w:p w:rsidR="002465D0" w:rsidRDefault="00207D20">
      <w:r>
        <w:t>Identify compromised accounts and insider threats through behavioral analysis and anomaly detection.</w:t>
      </w:r>
    </w:p>
    <w:p w:rsidR="002465D0" w:rsidRDefault="00207D20">
      <w:r>
        <w:t>Continuous assessment of systems for known vulnerabilities and configuration weaknesses.</w:t>
      </w:r>
    </w:p>
    <w:p w:rsidR="002465D0" w:rsidRDefault="00207D20">
      <w:r>
        <w:t>Integrated feeds from global threat intelligence sources enriched with contextual data.</w:t>
      </w:r>
    </w:p>
    <w:p w:rsidR="002465D0" w:rsidRDefault="00207D20">
      <w:pPr>
        <w:pStyle w:val="Heading3"/>
      </w:pPr>
      <w:r>
        <w:t>Advanced ThreatDetection Flow</w:t>
      </w:r>
    </w:p>
    <w:p w:rsidR="002465D0" w:rsidRDefault="00207D20">
      <w:r>
        <w:t>AI-powered pipeline that identifies and neutralizes threats in real-time</w:t>
      </w:r>
    </w:p>
    <w:p w:rsidR="002465D0" w:rsidRDefault="00207D20">
      <w:r>
        <w:t>Comprehensive collection of logs, network traffic, and system activities from all endpoints and cloud environments.</w:t>
      </w:r>
    </w:p>
    <w:p w:rsidR="002465D0" w:rsidRDefault="00207D20">
      <w:r>
        <w:t>Machine learning models process data streams to detect anomalies with contextual awareness.</w:t>
      </w:r>
    </w:p>
    <w:p w:rsidR="002465D0" w:rsidRDefault="00207D20">
      <w:r>
        <w:t>Immediate containment actions while alerting your security team with prioritized incidents.</w:t>
      </w:r>
    </w:p>
    <w:p w:rsidR="002465D0" w:rsidRDefault="00207D20">
      <w:pPr>
        <w:pStyle w:val="Heading3"/>
      </w:pPr>
      <w:r>
        <w:t>Actionable Threat Intelligence</w:t>
      </w:r>
    </w:p>
    <w:p w:rsidR="002465D0" w:rsidRDefault="00207D20">
      <w:r>
        <w:t>Our security dashboard provides real-time visibility with contextual insights</w:t>
      </w:r>
    </w:p>
    <w:p w:rsidR="002465D0" w:rsidRDefault="00207D20">
      <w:r>
        <w:t>Interactive threat maps and activity timelines that update continuously as new data arrives.</w:t>
      </w:r>
    </w:p>
    <w:p w:rsidR="002465D0" w:rsidRDefault="00207D20">
      <w:r>
        <w:t>Threshold-based notifications that can be tailored to your specific environment and risk tolerance.</w:t>
      </w:r>
    </w:p>
    <w:p w:rsidR="002465D0" w:rsidRDefault="00207D20">
      <w:r>
        <w:t>Historical data visualizations to identify patterns, track improvements, and measure security posture over time.</w:t>
      </w:r>
    </w:p>
    <w:p w:rsidR="002465D0" w:rsidRDefault="00207D20">
      <w:pPr>
        <w:pStyle w:val="Heading3"/>
      </w:pPr>
      <w:r>
        <w:t>Comprehensive Threat Coverage</w:t>
      </w:r>
    </w:p>
    <w:p w:rsidR="002465D0" w:rsidRDefault="00207D20">
      <w:r>
        <w:t>Protection against modern attack vectors</w:t>
      </w:r>
    </w:p>
    <w:p w:rsidR="002465D0" w:rsidRDefault="00207D20">
      <w:pPr>
        <w:pStyle w:val="Heading3"/>
      </w:pPr>
      <w:r>
        <w:t>Seamless Ecosystem Integration</w:t>
      </w:r>
    </w:p>
    <w:p w:rsidR="002465D0" w:rsidRDefault="00207D20">
      <w:r>
        <w:t>Works with your existing security stack</w:t>
      </w:r>
    </w:p>
    <w:p w:rsidR="002465D0" w:rsidRDefault="00207D20">
      <w:r>
        <w:t>Our solution integrates via API with all major SIEM, SOAR, and endpoint protection platforms to enhance your existing security infrastructure without requiring replacement.</w:t>
      </w:r>
    </w:p>
    <w:p w:rsidR="002465D0" w:rsidRDefault="00207D20">
      <w:pPr>
        <w:pStyle w:val="Heading3"/>
      </w:pPr>
      <w:r>
        <w:t>Trusted by Security Leaders</w:t>
      </w:r>
    </w:p>
    <w:p w:rsidR="002465D0" w:rsidRDefault="00207D20">
      <w:r>
        <w:t>What our customers say about our threat monitoring</w:t>
      </w:r>
    </w:p>
    <w:p w:rsidR="002465D0" w:rsidRDefault="00207D20">
      <w:r>
        <w:t>"Reduced our mean time to detect threats from 72 hours to just 15 minutes, fundamentally changing our security posture."</w:t>
      </w:r>
    </w:p>
    <w:p w:rsidR="002465D0" w:rsidRDefault="00207D20">
      <w:r>
        <w:t>CISO, Financial Services</w:t>
      </w:r>
    </w:p>
    <w:p w:rsidR="002465D0" w:rsidRDefault="00207D20">
      <w:r>
        <w:lastRenderedPageBreak/>
        <w:t>"The AI-powered anomaly detection identified an advanced persistent threat that had evaded our other security tools for months."</w:t>
      </w:r>
    </w:p>
    <w:p w:rsidR="002465D0" w:rsidRDefault="00207D20">
      <w:r>
        <w:t>Head of Security, Healthcare</w:t>
      </w:r>
    </w:p>
    <w:p w:rsidR="002465D0" w:rsidRDefault="00207D20">
      <w:r>
        <w:t>"Automated response capabilities reduced our incident containment time by 90%, saving millions in potential damages."</w:t>
      </w:r>
    </w:p>
    <w:p w:rsidR="002465D0" w:rsidRDefault="00207D20">
      <w:r>
        <w:t>VP IT, Retail</w:t>
      </w:r>
    </w:p>
    <w:p w:rsidR="002465D0" w:rsidRDefault="00207D20">
      <w:r>
        <w:t>Monitoring Coverage</w:t>
      </w:r>
    </w:p>
    <w:p w:rsidR="002465D0" w:rsidRDefault="00207D20">
      <w:r>
        <w:t>Detection Accuracy</w:t>
      </w:r>
    </w:p>
    <w:p w:rsidR="002465D0" w:rsidRDefault="00207D20">
      <w:r>
        <w:t>Average Alert Time</w:t>
      </w:r>
    </w:p>
    <w:p w:rsidR="002465D0" w:rsidRDefault="00207D20">
      <w:r>
        <w:t>Threat Types Detected</w:t>
      </w:r>
    </w:p>
    <w:p w:rsidR="002465D0" w:rsidRDefault="00207D20">
      <w:pPr>
        <w:pStyle w:val="Heading3"/>
      </w:pPr>
      <w:r>
        <w:t>Let's secure your digital future</w:t>
      </w:r>
    </w:p>
    <w:p w:rsidR="002465D0" w:rsidRDefault="00207D20">
      <w:r>
        <w:t>Our team is ready to discuss your security needs and answer any questions.</w:t>
      </w:r>
    </w:p>
    <w:p w:rsidR="002465D0" w:rsidRDefault="00207D20">
      <w:r>
        <w:t>Prefer direct communication? We're available through these channels.</w:t>
      </w:r>
    </w:p>
    <w:p w:rsidR="002465D0" w:rsidRDefault="00207D20">
      <w:r>
        <w:t>General inquiries</w:t>
      </w:r>
    </w:p>
    <w:p w:rsidR="002465D0" w:rsidRDefault="00207D20">
      <w:r>
        <w:t>24/7 support available</w:t>
      </w:r>
    </w:p>
    <w:p w:rsidR="002465D0" w:rsidRDefault="00207D20">
      <w:r>
        <w:t>Headquarters</w:t>
      </w:r>
    </w:p>
    <w:p w:rsidR="002465D0" w:rsidRDefault="00207D20">
      <w:r>
        <w:t>SOC 2 Certified</w:t>
      </w:r>
    </w:p>
    <w:p w:rsidR="002465D0" w:rsidRDefault="00207D20">
      <w:r>
        <w:t>ISO 27001</w:t>
      </w:r>
    </w:p>
    <w:p w:rsidR="002465D0" w:rsidRDefault="00207D20">
      <w:r>
        <w:t>Gartner Leader</w:t>
      </w:r>
    </w:p>
    <w:p w:rsidR="002465D0" w:rsidRDefault="00207D20">
      <w:pPr>
        <w:pStyle w:val="Heading2"/>
      </w:pPr>
      <w:r>
        <w:t>ZimliTech</w:t>
      </w:r>
    </w:p>
    <w:p w:rsidR="002465D0" w:rsidRDefault="00207D20">
      <w:r>
        <w:t>Providing cutting-edge AI, cloud, and software solutions tailored for businesses worldwide.</w:t>
      </w:r>
    </w:p>
    <w:p w:rsidR="002465D0" w:rsidRDefault="00207D20">
      <w:r>
        <w:t>© 2025 ZimliTech. All rights reserved.</w:t>
      </w:r>
    </w:p>
    <w:sectPr w:rsidR="002465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70033FC"/>
    <w:multiLevelType w:val="multilevel"/>
    <w:tmpl w:val="33F4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AB2B78"/>
    <w:multiLevelType w:val="multilevel"/>
    <w:tmpl w:val="904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617E01"/>
    <w:multiLevelType w:val="multilevel"/>
    <w:tmpl w:val="5E02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2F2A81"/>
    <w:multiLevelType w:val="multilevel"/>
    <w:tmpl w:val="87CA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A72560"/>
    <w:multiLevelType w:val="multilevel"/>
    <w:tmpl w:val="145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B80387"/>
    <w:multiLevelType w:val="multilevel"/>
    <w:tmpl w:val="1A4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0"/>
  </w:num>
  <w:num w:numId="12">
    <w:abstractNumId w:val="9"/>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07D20"/>
    <w:rsid w:val="002465D0"/>
    <w:rsid w:val="0029025A"/>
    <w:rsid w:val="0029639D"/>
    <w:rsid w:val="00326F90"/>
    <w:rsid w:val="004E14A0"/>
    <w:rsid w:val="005D7302"/>
    <w:rsid w:val="007956D6"/>
    <w:rsid w:val="00A21CD0"/>
    <w:rsid w:val="00A33AC7"/>
    <w:rsid w:val="00AA1D8D"/>
    <w:rsid w:val="00AC5EB2"/>
    <w:rsid w:val="00B47730"/>
    <w:rsid w:val="00BF00B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5D7302"/>
    <w:rPr>
      <w:color w:val="0000FF"/>
      <w:u w:val="single"/>
    </w:rPr>
  </w:style>
  <w:style w:type="paragraph" w:customStyle="1" w:styleId="text-muted">
    <w:name w:val="text-muted"/>
    <w:basedOn w:val="Normal"/>
    <w:rsid w:val="005D730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5D7302"/>
    <w:rPr>
      <w:color w:val="0000FF"/>
      <w:u w:val="single"/>
    </w:rPr>
  </w:style>
  <w:style w:type="paragraph" w:customStyle="1" w:styleId="text-muted">
    <w:name w:val="text-muted"/>
    <w:basedOn w:val="Normal"/>
    <w:rsid w:val="005D730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8606">
      <w:bodyDiv w:val="1"/>
      <w:marLeft w:val="0"/>
      <w:marRight w:val="0"/>
      <w:marTop w:val="0"/>
      <w:marBottom w:val="0"/>
      <w:divBdr>
        <w:top w:val="none" w:sz="0" w:space="0" w:color="auto"/>
        <w:left w:val="none" w:sz="0" w:space="0" w:color="auto"/>
        <w:bottom w:val="none" w:sz="0" w:space="0" w:color="auto"/>
        <w:right w:val="none" w:sz="0" w:space="0" w:color="auto"/>
      </w:divBdr>
    </w:div>
    <w:div w:id="224799238">
      <w:bodyDiv w:val="1"/>
      <w:marLeft w:val="0"/>
      <w:marRight w:val="0"/>
      <w:marTop w:val="0"/>
      <w:marBottom w:val="0"/>
      <w:divBdr>
        <w:top w:val="none" w:sz="0" w:space="0" w:color="auto"/>
        <w:left w:val="none" w:sz="0" w:space="0" w:color="auto"/>
        <w:bottom w:val="none" w:sz="0" w:space="0" w:color="auto"/>
        <w:right w:val="none" w:sz="0" w:space="0" w:color="auto"/>
      </w:divBdr>
    </w:div>
    <w:div w:id="238905186">
      <w:bodyDiv w:val="1"/>
      <w:marLeft w:val="0"/>
      <w:marRight w:val="0"/>
      <w:marTop w:val="0"/>
      <w:marBottom w:val="0"/>
      <w:divBdr>
        <w:top w:val="none" w:sz="0" w:space="0" w:color="auto"/>
        <w:left w:val="none" w:sz="0" w:space="0" w:color="auto"/>
        <w:bottom w:val="none" w:sz="0" w:space="0" w:color="auto"/>
        <w:right w:val="none" w:sz="0" w:space="0" w:color="auto"/>
      </w:divBdr>
    </w:div>
    <w:div w:id="472723629">
      <w:bodyDiv w:val="1"/>
      <w:marLeft w:val="0"/>
      <w:marRight w:val="0"/>
      <w:marTop w:val="0"/>
      <w:marBottom w:val="0"/>
      <w:divBdr>
        <w:top w:val="none" w:sz="0" w:space="0" w:color="auto"/>
        <w:left w:val="none" w:sz="0" w:space="0" w:color="auto"/>
        <w:bottom w:val="none" w:sz="0" w:space="0" w:color="auto"/>
        <w:right w:val="none" w:sz="0" w:space="0" w:color="auto"/>
      </w:divBdr>
    </w:div>
    <w:div w:id="526723882">
      <w:bodyDiv w:val="1"/>
      <w:marLeft w:val="0"/>
      <w:marRight w:val="0"/>
      <w:marTop w:val="0"/>
      <w:marBottom w:val="0"/>
      <w:divBdr>
        <w:top w:val="none" w:sz="0" w:space="0" w:color="auto"/>
        <w:left w:val="none" w:sz="0" w:space="0" w:color="auto"/>
        <w:bottom w:val="none" w:sz="0" w:space="0" w:color="auto"/>
        <w:right w:val="none" w:sz="0" w:space="0" w:color="auto"/>
      </w:divBdr>
    </w:div>
    <w:div w:id="783353419">
      <w:bodyDiv w:val="1"/>
      <w:marLeft w:val="0"/>
      <w:marRight w:val="0"/>
      <w:marTop w:val="0"/>
      <w:marBottom w:val="0"/>
      <w:divBdr>
        <w:top w:val="none" w:sz="0" w:space="0" w:color="auto"/>
        <w:left w:val="none" w:sz="0" w:space="0" w:color="auto"/>
        <w:bottom w:val="none" w:sz="0" w:space="0" w:color="auto"/>
        <w:right w:val="none" w:sz="0" w:space="0" w:color="auto"/>
      </w:divBdr>
    </w:div>
    <w:div w:id="939020913">
      <w:bodyDiv w:val="1"/>
      <w:marLeft w:val="0"/>
      <w:marRight w:val="0"/>
      <w:marTop w:val="0"/>
      <w:marBottom w:val="0"/>
      <w:divBdr>
        <w:top w:val="none" w:sz="0" w:space="0" w:color="auto"/>
        <w:left w:val="none" w:sz="0" w:space="0" w:color="auto"/>
        <w:bottom w:val="none" w:sz="0" w:space="0" w:color="auto"/>
        <w:right w:val="none" w:sz="0" w:space="0" w:color="auto"/>
      </w:divBdr>
    </w:div>
    <w:div w:id="1366129893">
      <w:bodyDiv w:val="1"/>
      <w:marLeft w:val="0"/>
      <w:marRight w:val="0"/>
      <w:marTop w:val="0"/>
      <w:marBottom w:val="0"/>
      <w:divBdr>
        <w:top w:val="none" w:sz="0" w:space="0" w:color="auto"/>
        <w:left w:val="none" w:sz="0" w:space="0" w:color="auto"/>
        <w:bottom w:val="none" w:sz="0" w:space="0" w:color="auto"/>
        <w:right w:val="none" w:sz="0" w:space="0" w:color="auto"/>
      </w:divBdr>
      <w:divsChild>
        <w:div w:id="778110835">
          <w:marLeft w:val="0"/>
          <w:marRight w:val="0"/>
          <w:marTop w:val="0"/>
          <w:marBottom w:val="0"/>
          <w:divBdr>
            <w:top w:val="none" w:sz="0" w:space="0" w:color="auto"/>
            <w:left w:val="single" w:sz="18" w:space="0" w:color="DC3545"/>
            <w:bottom w:val="none" w:sz="0" w:space="0" w:color="auto"/>
            <w:right w:val="none" w:sz="0" w:space="0" w:color="auto"/>
          </w:divBdr>
          <w:divsChild>
            <w:div w:id="1020818300">
              <w:marLeft w:val="0"/>
              <w:marRight w:val="0"/>
              <w:marTop w:val="0"/>
              <w:marBottom w:val="0"/>
              <w:divBdr>
                <w:top w:val="none" w:sz="0" w:space="0" w:color="auto"/>
                <w:left w:val="none" w:sz="0" w:space="0" w:color="auto"/>
                <w:bottom w:val="none" w:sz="0" w:space="0" w:color="auto"/>
                <w:right w:val="none" w:sz="0" w:space="0" w:color="auto"/>
              </w:divBdr>
            </w:div>
            <w:div w:id="21121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1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mlitech.com/services/mobile-app-development" TargetMode="External"/><Relationship Id="rId13" Type="http://schemas.openxmlformats.org/officeDocument/2006/relationships/hyperlink" Target="https://zimlitech.com/services/machine-learning" TargetMode="External"/><Relationship Id="rId18" Type="http://schemas.openxmlformats.org/officeDocument/2006/relationships/hyperlink" Target="https://zimlitech.com/services/devops-services" TargetMode="External"/><Relationship Id="rId26" Type="http://schemas.openxmlformats.org/officeDocument/2006/relationships/hyperlink" Target="https://zimlitech.com/services/mobile-webapp-design" TargetMode="External"/><Relationship Id="rId3" Type="http://schemas.openxmlformats.org/officeDocument/2006/relationships/styles" Target="styles.xml"/><Relationship Id="rId21" Type="http://schemas.openxmlformats.org/officeDocument/2006/relationships/hyperlink" Target="https://zimlitech.com/services/managed-cloud-services" TargetMode="External"/><Relationship Id="rId34" Type="http://schemas.openxmlformats.org/officeDocument/2006/relationships/hyperlink" Target="https://zimlitech.com/services/network-security" TargetMode="External"/><Relationship Id="rId7" Type="http://schemas.openxmlformats.org/officeDocument/2006/relationships/hyperlink" Target="https://zimlitech.com/services/web-development" TargetMode="External"/><Relationship Id="rId12" Type="http://schemas.openxmlformats.org/officeDocument/2006/relationships/hyperlink" Target="https://zimlitech.com/services/data-analytics" TargetMode="External"/><Relationship Id="rId17" Type="http://schemas.openxmlformats.org/officeDocument/2006/relationships/hyperlink" Target="https://zimlitech.com/services/cloud-migration" TargetMode="External"/><Relationship Id="rId25" Type="http://schemas.openxmlformats.org/officeDocument/2006/relationships/hyperlink" Target="https://zimlitech.com/services/design-system-development" TargetMode="External"/><Relationship Id="rId33" Type="http://schemas.openxmlformats.org/officeDocument/2006/relationships/hyperlink" Target="https://zimlitech.com/services/penetration-test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imlitech.com/services/data-visualization" TargetMode="External"/><Relationship Id="rId20" Type="http://schemas.openxmlformats.org/officeDocument/2006/relationships/hyperlink" Target="https://zimlitech.com/services/serverless-architecture" TargetMode="External"/><Relationship Id="rId29" Type="http://schemas.openxmlformats.org/officeDocument/2006/relationships/hyperlink" Target="https://zimlitech.com/services/content-marke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imlitech.com/services/api-development" TargetMode="External"/><Relationship Id="rId24" Type="http://schemas.openxmlformats.org/officeDocument/2006/relationships/hyperlink" Target="https://zimlitech.com/services/wireframing-prototyping" TargetMode="External"/><Relationship Id="rId32" Type="http://schemas.openxmlformats.org/officeDocument/2006/relationships/hyperlink" Target="https://zimlitech.com/services/cyber-security-audit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zimlitech.com/services/predictive-analysis" TargetMode="External"/><Relationship Id="rId23" Type="http://schemas.openxmlformats.org/officeDocument/2006/relationships/hyperlink" Target="https://zimlitech.com/services/branding-identity" TargetMode="External"/><Relationship Id="rId28" Type="http://schemas.openxmlformats.org/officeDocument/2006/relationships/hyperlink" Target="https://zimlitech.com/services/social-media-marketing" TargetMode="External"/><Relationship Id="rId36" Type="http://schemas.openxmlformats.org/officeDocument/2006/relationships/hyperlink" Target="https://zimlitech.com/services/threat-monitoring" TargetMode="External"/><Relationship Id="rId10" Type="http://schemas.openxmlformats.org/officeDocument/2006/relationships/hyperlink" Target="https://zimlitech.com/services/custom-software-solutions" TargetMode="External"/><Relationship Id="rId19" Type="http://schemas.openxmlformats.org/officeDocument/2006/relationships/hyperlink" Target="https://zimlitech.com/services/cloud-security" TargetMode="External"/><Relationship Id="rId31" Type="http://schemas.openxmlformats.org/officeDocument/2006/relationships/hyperlink" Target="https://zimlitech.com/services/email-marketing" TargetMode="External"/><Relationship Id="rId4" Type="http://schemas.microsoft.com/office/2007/relationships/stylesWithEffects" Target="stylesWithEffects.xml"/><Relationship Id="rId9" Type="http://schemas.openxmlformats.org/officeDocument/2006/relationships/hyperlink" Target="https://zimlitech.com/services/saas-development" TargetMode="External"/><Relationship Id="rId14" Type="http://schemas.openxmlformats.org/officeDocument/2006/relationships/hyperlink" Target="https://zimlitech.com/services/ai-model-development" TargetMode="External"/><Relationship Id="rId22" Type="http://schemas.openxmlformats.org/officeDocument/2006/relationships/hyperlink" Target="https://zimlitech.com/services/ui-ux-design" TargetMode="External"/><Relationship Id="rId27" Type="http://schemas.openxmlformats.org/officeDocument/2006/relationships/hyperlink" Target="https://zimlitech.com/services/seo-optimization" TargetMode="External"/><Relationship Id="rId30" Type="http://schemas.openxmlformats.org/officeDocument/2006/relationships/hyperlink" Target="https://zimlitech.com/services/ppc-ad-campaign" TargetMode="External"/><Relationship Id="rId35" Type="http://schemas.openxmlformats.org/officeDocument/2006/relationships/hyperlink" Target="https://zimlitech.com/services/data-privacy-compi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E26B9-A8E0-457F-A399-F51818A1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77</Pages>
  <Words>13875</Words>
  <Characters>79089</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92779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Laptop</cp:lastModifiedBy>
  <cp:revision>6</cp:revision>
  <dcterms:created xsi:type="dcterms:W3CDTF">2013-12-23T23:15:00Z</dcterms:created>
  <dcterms:modified xsi:type="dcterms:W3CDTF">2025-06-12T15:25:00Z</dcterms:modified>
  <cp:category/>
</cp:coreProperties>
</file>