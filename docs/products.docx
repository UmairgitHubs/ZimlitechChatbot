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FF1" w:rsidRDefault="009A3B76">
      <w:pPr>
        <w:pStyle w:val="Title"/>
      </w:pPr>
      <w:r>
        <w:t>Products</w:t>
      </w:r>
      <w:r w:rsidR="00CB7D35">
        <w:t xml:space="preserve"> / Solutions</w:t>
      </w:r>
      <w:bookmarkStart w:id="0" w:name="_GoBack"/>
      <w:bookmarkEnd w:id="0"/>
    </w:p>
    <w:p w:rsidR="0083222B" w:rsidRPr="0083222B" w:rsidRDefault="0083222B" w:rsidP="0083222B">
      <w:pPr>
        <w:pStyle w:val="Heading5"/>
        <w:shd w:val="clear" w:color="auto" w:fill="FFFFFF"/>
        <w:spacing w:before="0" w:after="225"/>
        <w:rPr>
          <w:rFonts w:ascii="Arial" w:hAnsi="Arial" w:cs="Arial"/>
          <w:color w:val="000000"/>
          <w:sz w:val="28"/>
          <w:szCs w:val="32"/>
        </w:rPr>
      </w:pPr>
      <w:r w:rsidRPr="0083222B">
        <w:rPr>
          <w:rFonts w:ascii="Arial" w:hAnsi="Arial" w:cs="Arial"/>
          <w:color w:val="000000"/>
          <w:sz w:val="28"/>
          <w:szCs w:val="32"/>
        </w:rPr>
        <w:t>Featured Products</w:t>
      </w:r>
    </w:p>
    <w:p w:rsidR="0083222B" w:rsidRPr="0083222B" w:rsidRDefault="0083222B" w:rsidP="0083222B">
      <w:pPr>
        <w:numPr>
          <w:ilvl w:val="0"/>
          <w:numId w:val="25"/>
        </w:numPr>
        <w:shd w:val="clear" w:color="auto" w:fill="FFFFFF"/>
        <w:spacing w:before="100" w:beforeAutospacing="1" w:after="100" w:afterAutospacing="1" w:line="240" w:lineRule="auto"/>
        <w:rPr>
          <w:rFonts w:ascii="Arial" w:hAnsi="Arial" w:cs="Arial"/>
          <w:color w:val="333333"/>
          <w:sz w:val="24"/>
          <w:szCs w:val="24"/>
        </w:rPr>
      </w:pPr>
      <w:hyperlink r:id="rId7" w:history="1">
        <w:proofErr w:type="spellStart"/>
        <w:r w:rsidRPr="0083222B">
          <w:rPr>
            <w:rStyle w:val="Hyperlink"/>
            <w:rFonts w:ascii="Arial" w:hAnsi="Arial" w:cs="Arial"/>
            <w:color w:val="333333"/>
            <w:sz w:val="24"/>
            <w:szCs w:val="24"/>
            <w:u w:val="none"/>
          </w:rPr>
          <w:t>ZimBiz</w:t>
        </w:r>
        <w:proofErr w:type="spellEnd"/>
        <w:r w:rsidRPr="0083222B">
          <w:rPr>
            <w:rStyle w:val="Hyperlink"/>
            <w:rFonts w:ascii="Arial" w:hAnsi="Arial" w:cs="Arial"/>
            <w:color w:val="333333"/>
            <w:sz w:val="24"/>
            <w:szCs w:val="24"/>
            <w:u w:val="none"/>
          </w:rPr>
          <w:t xml:space="preserve"> POS System</w:t>
        </w:r>
      </w:hyperlink>
    </w:p>
    <w:p w:rsidR="0083222B" w:rsidRPr="0083222B" w:rsidRDefault="0083222B" w:rsidP="0083222B">
      <w:pPr>
        <w:numPr>
          <w:ilvl w:val="0"/>
          <w:numId w:val="25"/>
        </w:numPr>
        <w:shd w:val="clear" w:color="auto" w:fill="FFFFFF"/>
        <w:spacing w:before="100" w:beforeAutospacing="1" w:after="100" w:afterAutospacing="1" w:line="240" w:lineRule="auto"/>
        <w:rPr>
          <w:rFonts w:ascii="Arial" w:hAnsi="Arial" w:cs="Arial"/>
          <w:color w:val="333333"/>
          <w:sz w:val="24"/>
          <w:szCs w:val="24"/>
        </w:rPr>
      </w:pPr>
      <w:hyperlink r:id="rId8" w:history="1">
        <w:proofErr w:type="spellStart"/>
        <w:r w:rsidRPr="0083222B">
          <w:rPr>
            <w:rStyle w:val="Hyperlink"/>
            <w:rFonts w:ascii="Arial" w:hAnsi="Arial" w:cs="Arial"/>
            <w:color w:val="333333"/>
            <w:sz w:val="24"/>
            <w:szCs w:val="24"/>
            <w:u w:val="none"/>
          </w:rPr>
          <w:t>GoGo</w:t>
        </w:r>
        <w:proofErr w:type="spellEnd"/>
        <w:r w:rsidRPr="0083222B">
          <w:rPr>
            <w:rStyle w:val="Hyperlink"/>
            <w:rFonts w:ascii="Arial" w:hAnsi="Arial" w:cs="Arial"/>
            <w:color w:val="333333"/>
            <w:sz w:val="24"/>
            <w:szCs w:val="24"/>
            <w:u w:val="none"/>
          </w:rPr>
          <w:t xml:space="preserve"> Maps</w:t>
        </w:r>
      </w:hyperlink>
    </w:p>
    <w:p w:rsidR="0083222B" w:rsidRPr="0083222B" w:rsidRDefault="0083222B" w:rsidP="0083222B">
      <w:pPr>
        <w:numPr>
          <w:ilvl w:val="0"/>
          <w:numId w:val="25"/>
        </w:numPr>
        <w:shd w:val="clear" w:color="auto" w:fill="FFFFFF"/>
        <w:spacing w:before="100" w:beforeAutospacing="1" w:after="100" w:afterAutospacing="1" w:line="240" w:lineRule="auto"/>
        <w:rPr>
          <w:rFonts w:ascii="Arial" w:hAnsi="Arial" w:cs="Arial"/>
          <w:color w:val="333333"/>
          <w:sz w:val="24"/>
          <w:szCs w:val="24"/>
        </w:rPr>
      </w:pPr>
      <w:hyperlink r:id="rId9" w:history="1">
        <w:proofErr w:type="spellStart"/>
        <w:r w:rsidRPr="0083222B">
          <w:rPr>
            <w:rStyle w:val="Hyperlink"/>
            <w:rFonts w:ascii="Arial" w:hAnsi="Arial" w:cs="Arial"/>
            <w:color w:val="333333"/>
            <w:sz w:val="24"/>
            <w:szCs w:val="24"/>
            <w:u w:val="none"/>
          </w:rPr>
          <w:t>Moola</w:t>
        </w:r>
        <w:proofErr w:type="spellEnd"/>
        <w:r w:rsidRPr="0083222B">
          <w:rPr>
            <w:rStyle w:val="Hyperlink"/>
            <w:rFonts w:ascii="Arial" w:hAnsi="Arial" w:cs="Arial"/>
            <w:color w:val="333333"/>
            <w:sz w:val="24"/>
            <w:szCs w:val="24"/>
            <w:u w:val="none"/>
          </w:rPr>
          <w:t xml:space="preserve"> App</w:t>
        </w:r>
      </w:hyperlink>
    </w:p>
    <w:p w:rsidR="0083222B" w:rsidRPr="0083222B" w:rsidRDefault="0083222B" w:rsidP="0083222B">
      <w:pPr>
        <w:numPr>
          <w:ilvl w:val="0"/>
          <w:numId w:val="25"/>
        </w:numPr>
        <w:shd w:val="clear" w:color="auto" w:fill="FFFFFF"/>
        <w:spacing w:before="100" w:beforeAutospacing="1" w:after="100" w:afterAutospacing="1" w:line="240" w:lineRule="auto"/>
        <w:rPr>
          <w:rFonts w:ascii="Arial" w:hAnsi="Arial" w:cs="Arial"/>
          <w:color w:val="333333"/>
          <w:sz w:val="24"/>
          <w:szCs w:val="24"/>
        </w:rPr>
      </w:pPr>
      <w:hyperlink r:id="rId10" w:history="1">
        <w:r w:rsidRPr="0083222B">
          <w:rPr>
            <w:rStyle w:val="Hyperlink"/>
            <w:rFonts w:ascii="Arial" w:hAnsi="Arial" w:cs="Arial"/>
            <w:color w:val="333333"/>
            <w:sz w:val="24"/>
            <w:szCs w:val="24"/>
            <w:u w:val="none"/>
          </w:rPr>
          <w:t>Audio Watermark</w:t>
        </w:r>
      </w:hyperlink>
    </w:p>
    <w:p w:rsidR="0083222B" w:rsidRPr="0083222B" w:rsidRDefault="0083222B" w:rsidP="0083222B">
      <w:pPr>
        <w:numPr>
          <w:ilvl w:val="0"/>
          <w:numId w:val="25"/>
        </w:numPr>
        <w:shd w:val="clear" w:color="auto" w:fill="FFFFFF"/>
        <w:spacing w:before="100" w:beforeAutospacing="1" w:after="100" w:afterAutospacing="1" w:line="240" w:lineRule="auto"/>
        <w:rPr>
          <w:rFonts w:ascii="Arial" w:hAnsi="Arial" w:cs="Arial"/>
          <w:color w:val="333333"/>
          <w:sz w:val="24"/>
          <w:szCs w:val="24"/>
        </w:rPr>
      </w:pPr>
      <w:hyperlink r:id="rId11" w:history="1">
        <w:proofErr w:type="spellStart"/>
        <w:r w:rsidRPr="0083222B">
          <w:rPr>
            <w:rStyle w:val="Hyperlink"/>
            <w:rFonts w:ascii="Arial" w:hAnsi="Arial" w:cs="Arial"/>
            <w:color w:val="333333"/>
            <w:sz w:val="24"/>
            <w:szCs w:val="24"/>
            <w:u w:val="none"/>
          </w:rPr>
          <w:t>Mappit</w:t>
        </w:r>
        <w:proofErr w:type="spellEnd"/>
        <w:r w:rsidRPr="0083222B">
          <w:rPr>
            <w:rStyle w:val="Hyperlink"/>
            <w:rFonts w:ascii="Arial" w:hAnsi="Arial" w:cs="Arial"/>
            <w:color w:val="333333"/>
            <w:sz w:val="24"/>
            <w:szCs w:val="24"/>
            <w:u w:val="none"/>
          </w:rPr>
          <w:t xml:space="preserve"> App</w:t>
        </w:r>
      </w:hyperlink>
    </w:p>
    <w:p w:rsidR="0083222B" w:rsidRPr="0083222B" w:rsidRDefault="0083222B" w:rsidP="0083222B">
      <w:pPr>
        <w:pStyle w:val="Heading5"/>
        <w:shd w:val="clear" w:color="auto" w:fill="FFFFFF"/>
        <w:spacing w:before="0" w:after="225"/>
        <w:rPr>
          <w:rFonts w:ascii="Arial" w:hAnsi="Arial" w:cs="Arial"/>
          <w:color w:val="000000"/>
          <w:sz w:val="28"/>
          <w:szCs w:val="32"/>
        </w:rPr>
      </w:pPr>
      <w:r w:rsidRPr="0083222B">
        <w:rPr>
          <w:rFonts w:ascii="Arial" w:hAnsi="Arial" w:cs="Arial"/>
          <w:color w:val="000000"/>
          <w:sz w:val="28"/>
          <w:szCs w:val="32"/>
        </w:rPr>
        <w:t>Enterprise Solutions</w:t>
      </w:r>
    </w:p>
    <w:p w:rsidR="0083222B" w:rsidRPr="0083222B" w:rsidRDefault="0083222B" w:rsidP="0083222B">
      <w:pPr>
        <w:numPr>
          <w:ilvl w:val="0"/>
          <w:numId w:val="25"/>
        </w:numPr>
        <w:shd w:val="clear" w:color="auto" w:fill="FFFFFF"/>
        <w:spacing w:before="100" w:beforeAutospacing="1" w:after="100" w:afterAutospacing="1" w:line="240" w:lineRule="auto"/>
        <w:rPr>
          <w:rStyle w:val="Hyperlink"/>
          <w:color w:val="333333"/>
          <w:sz w:val="24"/>
          <w:szCs w:val="24"/>
          <w:u w:val="none"/>
        </w:rPr>
      </w:pPr>
      <w:hyperlink r:id="rId12" w:history="1">
        <w:proofErr w:type="spellStart"/>
        <w:r w:rsidRPr="0083222B">
          <w:rPr>
            <w:rStyle w:val="Hyperlink"/>
            <w:rFonts w:ascii="Arial" w:hAnsi="Arial" w:cs="Arial"/>
            <w:color w:val="333333"/>
            <w:sz w:val="24"/>
            <w:szCs w:val="24"/>
            <w:u w:val="none"/>
          </w:rPr>
          <w:t>ZimliERP</w:t>
        </w:r>
        <w:proofErr w:type="spellEnd"/>
      </w:hyperlink>
    </w:p>
    <w:p w:rsidR="0083222B" w:rsidRPr="0083222B" w:rsidRDefault="0083222B" w:rsidP="0083222B">
      <w:pPr>
        <w:numPr>
          <w:ilvl w:val="0"/>
          <w:numId w:val="25"/>
        </w:numPr>
        <w:shd w:val="clear" w:color="auto" w:fill="FFFFFF"/>
        <w:spacing w:before="100" w:beforeAutospacing="1" w:after="100" w:afterAutospacing="1" w:line="240" w:lineRule="auto"/>
        <w:rPr>
          <w:rStyle w:val="Hyperlink"/>
          <w:color w:val="333333"/>
          <w:sz w:val="24"/>
          <w:szCs w:val="24"/>
          <w:u w:val="none"/>
        </w:rPr>
      </w:pPr>
      <w:hyperlink r:id="rId13" w:history="1">
        <w:proofErr w:type="spellStart"/>
        <w:r w:rsidRPr="0083222B">
          <w:rPr>
            <w:rStyle w:val="Hyperlink"/>
            <w:rFonts w:ascii="Arial" w:hAnsi="Arial" w:cs="Arial"/>
            <w:color w:val="333333"/>
            <w:sz w:val="24"/>
            <w:szCs w:val="24"/>
            <w:u w:val="none"/>
          </w:rPr>
          <w:t>DataSync</w:t>
        </w:r>
        <w:proofErr w:type="spellEnd"/>
        <w:r w:rsidRPr="0083222B">
          <w:rPr>
            <w:rStyle w:val="Hyperlink"/>
            <w:rFonts w:ascii="Arial" w:hAnsi="Arial" w:cs="Arial"/>
            <w:color w:val="333333"/>
            <w:sz w:val="24"/>
            <w:szCs w:val="24"/>
            <w:u w:val="none"/>
          </w:rPr>
          <w:t xml:space="preserve"> Platform</w:t>
        </w:r>
      </w:hyperlink>
    </w:p>
    <w:p w:rsidR="0083222B" w:rsidRPr="0083222B" w:rsidRDefault="0083222B" w:rsidP="0083222B">
      <w:pPr>
        <w:numPr>
          <w:ilvl w:val="0"/>
          <w:numId w:val="25"/>
        </w:numPr>
        <w:shd w:val="clear" w:color="auto" w:fill="FFFFFF"/>
        <w:spacing w:before="100" w:beforeAutospacing="1" w:after="100" w:afterAutospacing="1" w:line="240" w:lineRule="auto"/>
        <w:rPr>
          <w:rStyle w:val="Hyperlink"/>
          <w:color w:val="333333"/>
          <w:sz w:val="24"/>
          <w:szCs w:val="24"/>
          <w:u w:val="none"/>
        </w:rPr>
      </w:pPr>
      <w:hyperlink r:id="rId14" w:history="1">
        <w:proofErr w:type="spellStart"/>
        <w:r w:rsidRPr="0083222B">
          <w:rPr>
            <w:rStyle w:val="Hyperlink"/>
            <w:rFonts w:ascii="Arial" w:hAnsi="Arial" w:cs="Arial"/>
            <w:color w:val="333333"/>
            <w:sz w:val="24"/>
            <w:szCs w:val="24"/>
            <w:u w:val="none"/>
          </w:rPr>
          <w:t>CloudGuard</w:t>
        </w:r>
        <w:proofErr w:type="spellEnd"/>
        <w:r w:rsidRPr="0083222B">
          <w:rPr>
            <w:rStyle w:val="Hyperlink"/>
            <w:rFonts w:ascii="Arial" w:hAnsi="Arial" w:cs="Arial"/>
            <w:color w:val="333333"/>
            <w:sz w:val="24"/>
            <w:szCs w:val="24"/>
            <w:u w:val="none"/>
          </w:rPr>
          <w:t xml:space="preserve"> Security</w:t>
        </w:r>
      </w:hyperlink>
    </w:p>
    <w:p w:rsidR="0083222B" w:rsidRPr="0083222B" w:rsidRDefault="0083222B" w:rsidP="0083222B">
      <w:pPr>
        <w:numPr>
          <w:ilvl w:val="0"/>
          <w:numId w:val="25"/>
        </w:numPr>
        <w:shd w:val="clear" w:color="auto" w:fill="FFFFFF"/>
        <w:spacing w:before="100" w:beforeAutospacing="1" w:after="100" w:afterAutospacing="1" w:line="240" w:lineRule="auto"/>
        <w:rPr>
          <w:rStyle w:val="Hyperlink"/>
          <w:color w:val="333333"/>
          <w:sz w:val="24"/>
          <w:szCs w:val="24"/>
          <w:u w:val="none"/>
        </w:rPr>
      </w:pPr>
      <w:hyperlink r:id="rId15" w:history="1">
        <w:r w:rsidRPr="0083222B">
          <w:rPr>
            <w:rStyle w:val="Hyperlink"/>
            <w:rFonts w:ascii="Arial" w:hAnsi="Arial" w:cs="Arial"/>
            <w:color w:val="333333"/>
            <w:sz w:val="24"/>
            <w:szCs w:val="24"/>
            <w:u w:val="none"/>
          </w:rPr>
          <w:t>HR Management Suite</w:t>
        </w:r>
      </w:hyperlink>
    </w:p>
    <w:p w:rsidR="0083222B" w:rsidRPr="0083222B" w:rsidRDefault="0083222B" w:rsidP="0083222B">
      <w:pPr>
        <w:pStyle w:val="Heading5"/>
        <w:shd w:val="clear" w:color="auto" w:fill="FFFFFF"/>
        <w:spacing w:before="0" w:after="225"/>
        <w:rPr>
          <w:rFonts w:ascii="Arial" w:hAnsi="Arial" w:cs="Arial"/>
          <w:color w:val="000000"/>
          <w:sz w:val="28"/>
          <w:szCs w:val="32"/>
        </w:rPr>
      </w:pPr>
      <w:r w:rsidRPr="0083222B">
        <w:rPr>
          <w:rFonts w:ascii="Arial" w:hAnsi="Arial" w:cs="Arial"/>
          <w:color w:val="000000"/>
          <w:sz w:val="28"/>
          <w:szCs w:val="32"/>
        </w:rPr>
        <w:t>Mobile Applications</w:t>
      </w:r>
    </w:p>
    <w:p w:rsidR="0083222B" w:rsidRPr="0083222B" w:rsidRDefault="0083222B" w:rsidP="0083222B">
      <w:pPr>
        <w:numPr>
          <w:ilvl w:val="0"/>
          <w:numId w:val="25"/>
        </w:numPr>
        <w:shd w:val="clear" w:color="auto" w:fill="FFFFFF"/>
        <w:spacing w:before="100" w:beforeAutospacing="1" w:after="100" w:afterAutospacing="1" w:line="240" w:lineRule="auto"/>
        <w:rPr>
          <w:rStyle w:val="Hyperlink"/>
          <w:color w:val="333333"/>
          <w:sz w:val="24"/>
          <w:szCs w:val="24"/>
          <w:u w:val="none"/>
        </w:rPr>
      </w:pPr>
      <w:hyperlink r:id="rId16" w:history="1">
        <w:proofErr w:type="spellStart"/>
        <w:r w:rsidRPr="0083222B">
          <w:rPr>
            <w:rStyle w:val="Hyperlink"/>
            <w:rFonts w:ascii="Arial" w:hAnsi="Arial" w:cs="Arial"/>
            <w:color w:val="333333"/>
            <w:sz w:val="24"/>
            <w:szCs w:val="24"/>
            <w:u w:val="none"/>
          </w:rPr>
          <w:t>TaskTracker</w:t>
        </w:r>
        <w:proofErr w:type="spellEnd"/>
      </w:hyperlink>
    </w:p>
    <w:p w:rsidR="0083222B" w:rsidRPr="0083222B" w:rsidRDefault="0083222B" w:rsidP="0083222B">
      <w:pPr>
        <w:numPr>
          <w:ilvl w:val="0"/>
          <w:numId w:val="25"/>
        </w:numPr>
        <w:shd w:val="clear" w:color="auto" w:fill="FFFFFF"/>
        <w:spacing w:before="100" w:beforeAutospacing="1" w:after="100" w:afterAutospacing="1" w:line="240" w:lineRule="auto"/>
        <w:rPr>
          <w:rStyle w:val="Hyperlink"/>
          <w:color w:val="333333"/>
          <w:sz w:val="24"/>
          <w:szCs w:val="24"/>
          <w:u w:val="none"/>
        </w:rPr>
      </w:pPr>
      <w:hyperlink r:id="rId17" w:history="1">
        <w:proofErr w:type="spellStart"/>
        <w:r w:rsidRPr="0083222B">
          <w:rPr>
            <w:rStyle w:val="Hyperlink"/>
            <w:rFonts w:ascii="Arial" w:hAnsi="Arial" w:cs="Arial"/>
            <w:color w:val="333333"/>
            <w:sz w:val="24"/>
            <w:szCs w:val="24"/>
            <w:u w:val="none"/>
          </w:rPr>
          <w:t>HealthMonitor</w:t>
        </w:r>
        <w:proofErr w:type="spellEnd"/>
      </w:hyperlink>
    </w:p>
    <w:p w:rsidR="0083222B" w:rsidRPr="0083222B" w:rsidRDefault="0083222B" w:rsidP="0083222B">
      <w:pPr>
        <w:numPr>
          <w:ilvl w:val="0"/>
          <w:numId w:val="25"/>
        </w:numPr>
        <w:shd w:val="clear" w:color="auto" w:fill="FFFFFF"/>
        <w:spacing w:before="100" w:beforeAutospacing="1" w:after="100" w:afterAutospacing="1" w:line="240" w:lineRule="auto"/>
        <w:rPr>
          <w:rStyle w:val="Hyperlink"/>
          <w:color w:val="333333"/>
          <w:sz w:val="24"/>
          <w:szCs w:val="24"/>
          <w:u w:val="none"/>
        </w:rPr>
      </w:pPr>
      <w:hyperlink r:id="rId18" w:history="1">
        <w:proofErr w:type="spellStart"/>
        <w:r w:rsidRPr="0083222B">
          <w:rPr>
            <w:rStyle w:val="Hyperlink"/>
            <w:rFonts w:ascii="Arial" w:hAnsi="Arial" w:cs="Arial"/>
            <w:color w:val="333333"/>
            <w:sz w:val="24"/>
            <w:szCs w:val="24"/>
            <w:u w:val="none"/>
          </w:rPr>
          <w:t>SmartShopper</w:t>
        </w:r>
        <w:proofErr w:type="spellEnd"/>
      </w:hyperlink>
    </w:p>
    <w:p w:rsidR="0083222B" w:rsidRPr="0083222B" w:rsidRDefault="0083222B" w:rsidP="0083222B">
      <w:pPr>
        <w:numPr>
          <w:ilvl w:val="0"/>
          <w:numId w:val="25"/>
        </w:numPr>
        <w:shd w:val="clear" w:color="auto" w:fill="FFFFFF"/>
        <w:spacing w:before="100" w:beforeAutospacing="1" w:after="100" w:afterAutospacing="1" w:line="240" w:lineRule="auto"/>
        <w:rPr>
          <w:rStyle w:val="Hyperlink"/>
          <w:color w:val="333333"/>
          <w:sz w:val="24"/>
          <w:szCs w:val="24"/>
          <w:u w:val="none"/>
        </w:rPr>
      </w:pPr>
      <w:hyperlink r:id="rId19" w:history="1">
        <w:proofErr w:type="spellStart"/>
        <w:r w:rsidRPr="0083222B">
          <w:rPr>
            <w:rStyle w:val="Hyperlink"/>
            <w:rFonts w:ascii="Arial" w:hAnsi="Arial" w:cs="Arial"/>
            <w:color w:val="333333"/>
            <w:sz w:val="24"/>
            <w:szCs w:val="24"/>
            <w:u w:val="none"/>
          </w:rPr>
          <w:t>TravelCompanion</w:t>
        </w:r>
        <w:proofErr w:type="spellEnd"/>
      </w:hyperlink>
    </w:p>
    <w:p w:rsidR="0083222B" w:rsidRDefault="0083222B" w:rsidP="0083222B"/>
    <w:p w:rsidR="0083222B" w:rsidRDefault="0083222B" w:rsidP="0083222B"/>
    <w:p w:rsidR="0083222B" w:rsidRDefault="0083222B" w:rsidP="0083222B"/>
    <w:p w:rsidR="0083222B" w:rsidRDefault="0083222B" w:rsidP="0083222B"/>
    <w:p w:rsidR="0083222B" w:rsidRDefault="0083222B" w:rsidP="0083222B"/>
    <w:p w:rsidR="0083222B" w:rsidRDefault="0083222B" w:rsidP="0083222B"/>
    <w:p w:rsidR="0083222B" w:rsidRDefault="0083222B" w:rsidP="0083222B"/>
    <w:p w:rsidR="0083222B" w:rsidRDefault="0083222B" w:rsidP="0083222B"/>
    <w:p w:rsidR="0083222B" w:rsidRPr="0083222B" w:rsidRDefault="0083222B" w:rsidP="0083222B"/>
    <w:p w:rsidR="00BC1FF1" w:rsidRDefault="009A3B76">
      <w:pPr>
        <w:pStyle w:val="Heading1"/>
      </w:pPr>
      <w:r>
        <w:lastRenderedPageBreak/>
        <w:t>URL: https://zimlitech.com/zimbiz-pos</w:t>
      </w:r>
    </w:p>
    <w:p w:rsidR="00BC1FF1" w:rsidRDefault="009A3B76">
      <w:pPr>
        <w:pStyle w:val="Heading2"/>
      </w:pPr>
      <w:r>
        <w:t>Page Title: ZimBiz POS System - ZimliTech</w:t>
      </w:r>
    </w:p>
    <w:p w:rsidR="00BC1FF1" w:rsidRDefault="009A3B76">
      <w:pPr>
        <w:pStyle w:val="Heading3"/>
      </w:pPr>
      <w:proofErr w:type="spellStart"/>
      <w:r>
        <w:t>ZimBiz</w:t>
      </w:r>
      <w:proofErr w:type="spellEnd"/>
      <w:r>
        <w:t xml:space="preserve"> POS System</w:t>
      </w:r>
    </w:p>
    <w:p w:rsidR="00BC1FF1" w:rsidRDefault="009A3B76">
      <w:r>
        <w:t>A complete point-of-sale solution with inventory management, analytics, and customer loyalty programs designed to streamline your business operations and boost profitability.</w:t>
      </w:r>
    </w:p>
    <w:p w:rsidR="00BC1FF1" w:rsidRDefault="009A3B76">
      <w:pPr>
        <w:pStyle w:val="Heading3"/>
      </w:pPr>
      <w:r>
        <w:t>Modernize Your Business Operations</w:t>
      </w:r>
    </w:p>
    <w:p w:rsidR="00BC1FF1" w:rsidRDefault="009A3B76">
      <w:r>
        <w:t>ZimBiz POS is more than just a cash register — it's a complete business management solution designed to help retailers, restaurants, and service businesses streamline operations, increase sales, and improve customer satisfaction.</w:t>
      </w:r>
    </w:p>
    <w:p w:rsidR="00BC1FF1" w:rsidRDefault="009A3B76">
      <w:proofErr w:type="gramStart"/>
      <w:r>
        <w:t>Increased Efficiency: Process transactions quickly and accurately, reducing wait times and improving customer experience.</w:t>
      </w:r>
      <w:proofErr w:type="gramEnd"/>
    </w:p>
    <w:p w:rsidR="00BC1FF1" w:rsidRDefault="009A3B76">
      <w:r>
        <w:t>Data-Driven Insights: Gain valuable insights into sales trends, inventory levels, and customer preferences.</w:t>
      </w:r>
    </w:p>
    <w:p w:rsidR="00BC1FF1" w:rsidRDefault="009A3B76">
      <w:r>
        <w:t>Enhanced Security: Protect your business with advanced security features, user permissions, and transaction monitoring.</w:t>
      </w:r>
    </w:p>
    <w:p w:rsidR="00BC1FF1" w:rsidRDefault="009A3B76">
      <w:pPr>
        <w:pStyle w:val="Heading3"/>
      </w:pPr>
      <w:r>
        <w:t>Powerful Features to Grow Your Business</w:t>
      </w:r>
    </w:p>
    <w:p w:rsidR="00BC1FF1" w:rsidRDefault="009A3B76">
      <w:r>
        <w:t>Our comprehensive POS system includes everything you need to manage your business efficiently and effectively.</w:t>
      </w:r>
    </w:p>
    <w:p w:rsidR="009A3B76" w:rsidRDefault="009A3B76" w:rsidP="009A3B76">
      <w:pPr>
        <w:pStyle w:val="Heading4"/>
        <w:shd w:val="clear" w:color="auto" w:fill="FFFFFF"/>
        <w:spacing w:before="0"/>
        <w:rPr>
          <w:rFonts w:ascii="Arial" w:hAnsi="Arial" w:cs="Arial"/>
          <w:color w:val="212529"/>
        </w:rPr>
      </w:pPr>
      <w:r>
        <w:rPr>
          <w:rFonts w:ascii="Arial" w:hAnsi="Arial" w:cs="Arial"/>
          <w:color w:val="212529"/>
        </w:rPr>
        <w:t>Sales Module</w:t>
      </w:r>
    </w:p>
    <w:p w:rsidR="009A3B76" w:rsidRDefault="009A3B76" w:rsidP="009A3B76">
      <w:pPr>
        <w:numPr>
          <w:ilvl w:val="0"/>
          <w:numId w:val="10"/>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Intuitive touchscreen interface</w:t>
      </w:r>
    </w:p>
    <w:p w:rsidR="009A3B76" w:rsidRDefault="009A3B76" w:rsidP="009A3B76">
      <w:pPr>
        <w:numPr>
          <w:ilvl w:val="0"/>
          <w:numId w:val="10"/>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Multi-payment method support</w:t>
      </w:r>
    </w:p>
    <w:p w:rsidR="009A3B76" w:rsidRDefault="009A3B76" w:rsidP="009A3B76">
      <w:pPr>
        <w:numPr>
          <w:ilvl w:val="0"/>
          <w:numId w:val="10"/>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Digital receipts &amp; invoicing</w:t>
      </w:r>
    </w:p>
    <w:p w:rsidR="009A3B76" w:rsidRDefault="009A3B76" w:rsidP="009A3B76">
      <w:pPr>
        <w:numPr>
          <w:ilvl w:val="0"/>
          <w:numId w:val="10"/>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Customizable tax settings</w:t>
      </w:r>
    </w:p>
    <w:p w:rsidR="009A3B76" w:rsidRDefault="009A3B76" w:rsidP="009A3B76">
      <w:pPr>
        <w:pStyle w:val="Heading4"/>
        <w:shd w:val="clear" w:color="auto" w:fill="FFFFFF"/>
        <w:spacing w:before="0"/>
        <w:rPr>
          <w:rFonts w:ascii="Arial" w:hAnsi="Arial" w:cs="Arial"/>
          <w:color w:val="212529"/>
        </w:rPr>
      </w:pPr>
      <w:r>
        <w:rPr>
          <w:rFonts w:ascii="Arial" w:hAnsi="Arial" w:cs="Arial"/>
          <w:color w:val="212529"/>
        </w:rPr>
        <w:t>Inventory Management</w:t>
      </w:r>
    </w:p>
    <w:p w:rsidR="009A3B76" w:rsidRDefault="009A3B76" w:rsidP="009A3B76">
      <w:pPr>
        <w:numPr>
          <w:ilvl w:val="0"/>
          <w:numId w:val="11"/>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Real-time stock tracking</w:t>
      </w:r>
    </w:p>
    <w:p w:rsidR="009A3B76" w:rsidRDefault="009A3B76" w:rsidP="009A3B76">
      <w:pPr>
        <w:numPr>
          <w:ilvl w:val="0"/>
          <w:numId w:val="11"/>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Automatic reorder notifications</w:t>
      </w:r>
    </w:p>
    <w:p w:rsidR="009A3B76" w:rsidRDefault="009A3B76" w:rsidP="009A3B76">
      <w:pPr>
        <w:numPr>
          <w:ilvl w:val="0"/>
          <w:numId w:val="11"/>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Barcode scanning functionality</w:t>
      </w:r>
    </w:p>
    <w:p w:rsidR="009A3B76" w:rsidRDefault="009A3B76" w:rsidP="009A3B76">
      <w:pPr>
        <w:numPr>
          <w:ilvl w:val="0"/>
          <w:numId w:val="11"/>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Multi-location inventory support</w:t>
      </w:r>
    </w:p>
    <w:p w:rsidR="009A3B76" w:rsidRDefault="009A3B76" w:rsidP="009A3B76">
      <w:pPr>
        <w:pStyle w:val="Heading4"/>
        <w:shd w:val="clear" w:color="auto" w:fill="FFFFFF"/>
        <w:spacing w:before="0"/>
        <w:rPr>
          <w:rFonts w:ascii="Arial" w:hAnsi="Arial" w:cs="Arial"/>
          <w:color w:val="212529"/>
        </w:rPr>
      </w:pPr>
      <w:r>
        <w:rPr>
          <w:rFonts w:ascii="Arial" w:hAnsi="Arial" w:cs="Arial"/>
          <w:color w:val="212529"/>
        </w:rPr>
        <w:t>Customer Management</w:t>
      </w:r>
    </w:p>
    <w:p w:rsidR="009A3B76" w:rsidRDefault="009A3B76" w:rsidP="009A3B76">
      <w:pPr>
        <w:numPr>
          <w:ilvl w:val="0"/>
          <w:numId w:val="12"/>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Customer profiles &amp; history</w:t>
      </w:r>
    </w:p>
    <w:p w:rsidR="009A3B76" w:rsidRDefault="009A3B76" w:rsidP="009A3B76">
      <w:pPr>
        <w:numPr>
          <w:ilvl w:val="0"/>
          <w:numId w:val="12"/>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Loyalty program integration</w:t>
      </w:r>
    </w:p>
    <w:p w:rsidR="009A3B76" w:rsidRDefault="009A3B76" w:rsidP="009A3B76">
      <w:pPr>
        <w:numPr>
          <w:ilvl w:val="0"/>
          <w:numId w:val="12"/>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Targeted marketing campaigns</w:t>
      </w:r>
    </w:p>
    <w:p w:rsidR="009A3B76" w:rsidRDefault="009A3B76" w:rsidP="009A3B76">
      <w:pPr>
        <w:numPr>
          <w:ilvl w:val="0"/>
          <w:numId w:val="12"/>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Feedback collection tools</w:t>
      </w:r>
    </w:p>
    <w:p w:rsidR="009A3B76" w:rsidRDefault="009A3B76" w:rsidP="009A3B76">
      <w:pPr>
        <w:pStyle w:val="Heading4"/>
        <w:shd w:val="clear" w:color="auto" w:fill="FFFFFF"/>
        <w:spacing w:before="0"/>
        <w:rPr>
          <w:rFonts w:ascii="Arial" w:hAnsi="Arial" w:cs="Arial"/>
          <w:color w:val="212529"/>
        </w:rPr>
      </w:pPr>
      <w:r>
        <w:rPr>
          <w:rFonts w:ascii="Arial" w:hAnsi="Arial" w:cs="Arial"/>
          <w:color w:val="212529"/>
        </w:rPr>
        <w:lastRenderedPageBreak/>
        <w:t>Reporting &amp; Analytics</w:t>
      </w:r>
    </w:p>
    <w:p w:rsidR="009A3B76" w:rsidRDefault="009A3B76" w:rsidP="009A3B76">
      <w:pPr>
        <w:numPr>
          <w:ilvl w:val="0"/>
          <w:numId w:val="1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Comprehensive sales reports</w:t>
      </w:r>
    </w:p>
    <w:p w:rsidR="009A3B76" w:rsidRDefault="009A3B76" w:rsidP="009A3B76">
      <w:pPr>
        <w:numPr>
          <w:ilvl w:val="0"/>
          <w:numId w:val="1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Employee performance tracking</w:t>
      </w:r>
    </w:p>
    <w:p w:rsidR="009A3B76" w:rsidRDefault="009A3B76" w:rsidP="009A3B76">
      <w:pPr>
        <w:numPr>
          <w:ilvl w:val="0"/>
          <w:numId w:val="1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Customizable dashboards</w:t>
      </w:r>
    </w:p>
    <w:p w:rsidR="009A3B76" w:rsidRDefault="009A3B76" w:rsidP="009A3B76">
      <w:pPr>
        <w:numPr>
          <w:ilvl w:val="0"/>
          <w:numId w:val="1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Export capabilities (PDF, Excel)</w:t>
      </w:r>
    </w:p>
    <w:p w:rsidR="009A3B76" w:rsidRDefault="009A3B76" w:rsidP="009A3B76">
      <w:pPr>
        <w:pStyle w:val="Heading4"/>
        <w:shd w:val="clear" w:color="auto" w:fill="FFFFFF"/>
        <w:spacing w:before="0"/>
        <w:rPr>
          <w:rFonts w:ascii="Arial" w:hAnsi="Arial" w:cs="Arial"/>
          <w:color w:val="212529"/>
        </w:rPr>
      </w:pPr>
      <w:r>
        <w:rPr>
          <w:rFonts w:ascii="Arial" w:hAnsi="Arial" w:cs="Arial"/>
          <w:color w:val="212529"/>
        </w:rPr>
        <w:br/>
        <w:t>Warehouse Management</w:t>
      </w:r>
    </w:p>
    <w:p w:rsidR="009A3B76" w:rsidRDefault="009A3B76" w:rsidP="009A3B76">
      <w:pPr>
        <w:numPr>
          <w:ilvl w:val="0"/>
          <w:numId w:val="14"/>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Receive and issue stock efficiently</w:t>
      </w:r>
    </w:p>
    <w:p w:rsidR="009A3B76" w:rsidRDefault="009A3B76" w:rsidP="009A3B76">
      <w:pPr>
        <w:numPr>
          <w:ilvl w:val="0"/>
          <w:numId w:val="14"/>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Arrange stock in organized racks</w:t>
      </w:r>
    </w:p>
    <w:p w:rsidR="009A3B76" w:rsidRDefault="009A3B76" w:rsidP="009A3B76">
      <w:pPr>
        <w:numPr>
          <w:ilvl w:val="0"/>
          <w:numId w:val="14"/>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Search warehouse inventory instantly</w:t>
      </w:r>
    </w:p>
    <w:p w:rsidR="009A3B76" w:rsidRDefault="009A3B76" w:rsidP="009A3B76">
      <w:pPr>
        <w:numPr>
          <w:ilvl w:val="0"/>
          <w:numId w:val="14"/>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Track stock transfers between locations</w:t>
      </w:r>
    </w:p>
    <w:p w:rsidR="009A3B76" w:rsidRDefault="009A3B76" w:rsidP="009A3B76">
      <w:pPr>
        <w:pStyle w:val="Heading4"/>
        <w:shd w:val="clear" w:color="auto" w:fill="FFFFFF"/>
        <w:spacing w:before="0"/>
        <w:rPr>
          <w:rFonts w:ascii="Arial" w:hAnsi="Arial" w:cs="Arial"/>
          <w:color w:val="212529"/>
        </w:rPr>
      </w:pPr>
      <w:r>
        <w:rPr>
          <w:rFonts w:ascii="Arial" w:hAnsi="Arial" w:cs="Arial"/>
          <w:color w:val="212529"/>
        </w:rPr>
        <w:t>Employee Management</w:t>
      </w:r>
    </w:p>
    <w:p w:rsidR="009A3B76" w:rsidRDefault="009A3B76" w:rsidP="009A3B76">
      <w:pPr>
        <w:numPr>
          <w:ilvl w:val="0"/>
          <w:numId w:val="15"/>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Set different access levels for staff</w:t>
      </w:r>
    </w:p>
    <w:p w:rsidR="009A3B76" w:rsidRDefault="009A3B76" w:rsidP="009A3B76">
      <w:pPr>
        <w:numPr>
          <w:ilvl w:val="0"/>
          <w:numId w:val="15"/>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Track employee performance and sales</w:t>
      </w:r>
    </w:p>
    <w:p w:rsidR="009A3B76" w:rsidRDefault="009A3B76" w:rsidP="009A3B76">
      <w:pPr>
        <w:numPr>
          <w:ilvl w:val="0"/>
          <w:numId w:val="15"/>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Calculate commissions and bonuses automatically</w:t>
      </w:r>
    </w:p>
    <w:p w:rsidR="009A3B76" w:rsidRDefault="009A3B76" w:rsidP="009A3B76">
      <w:pPr>
        <w:numPr>
          <w:ilvl w:val="0"/>
          <w:numId w:val="15"/>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Monitor attendance with biometric integration</w:t>
      </w:r>
    </w:p>
    <w:p w:rsidR="009A3B76" w:rsidRDefault="009A3B76" w:rsidP="009A3B76">
      <w:pPr>
        <w:pStyle w:val="Heading4"/>
        <w:shd w:val="clear" w:color="auto" w:fill="FFFFFF"/>
        <w:spacing w:before="0"/>
        <w:rPr>
          <w:rFonts w:ascii="Arial" w:hAnsi="Arial" w:cs="Arial"/>
          <w:color w:val="212529"/>
        </w:rPr>
      </w:pPr>
      <w:r>
        <w:rPr>
          <w:rFonts w:ascii="Arial" w:hAnsi="Arial" w:cs="Arial"/>
          <w:color w:val="212529"/>
        </w:rPr>
        <w:t>Financial Management</w:t>
      </w:r>
    </w:p>
    <w:p w:rsidR="009A3B76" w:rsidRDefault="009A3B76" w:rsidP="009A3B76">
      <w:pPr>
        <w:numPr>
          <w:ilvl w:val="0"/>
          <w:numId w:val="16"/>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Process customer and supplier payments</w:t>
      </w:r>
    </w:p>
    <w:p w:rsidR="009A3B76" w:rsidRDefault="009A3B76" w:rsidP="009A3B76">
      <w:pPr>
        <w:numPr>
          <w:ilvl w:val="0"/>
          <w:numId w:val="16"/>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Manage employee salaries and transactions</w:t>
      </w:r>
    </w:p>
    <w:p w:rsidR="009A3B76" w:rsidRDefault="009A3B76" w:rsidP="009A3B76">
      <w:pPr>
        <w:numPr>
          <w:ilvl w:val="0"/>
          <w:numId w:val="16"/>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Track financial periods and statements</w:t>
      </w:r>
    </w:p>
    <w:p w:rsidR="009A3B76" w:rsidRDefault="009A3B76" w:rsidP="009A3B76">
      <w:pPr>
        <w:numPr>
          <w:ilvl w:val="0"/>
          <w:numId w:val="16"/>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Handle multiple payment methods</w:t>
      </w:r>
    </w:p>
    <w:p w:rsidR="009A3B76" w:rsidRDefault="009A3B76" w:rsidP="009A3B76">
      <w:pPr>
        <w:pStyle w:val="Heading4"/>
        <w:shd w:val="clear" w:color="auto" w:fill="FFFFFF"/>
        <w:spacing w:before="0"/>
        <w:rPr>
          <w:rFonts w:ascii="Arial" w:hAnsi="Arial" w:cs="Arial"/>
          <w:color w:val="212529"/>
        </w:rPr>
      </w:pPr>
      <w:r>
        <w:rPr>
          <w:rFonts w:ascii="Arial" w:hAnsi="Arial" w:cs="Arial"/>
          <w:color w:val="212529"/>
        </w:rPr>
        <w:t>Tax Compliance</w:t>
      </w:r>
    </w:p>
    <w:p w:rsidR="009A3B76" w:rsidRDefault="009A3B76" w:rsidP="009A3B76">
      <w:pPr>
        <w:numPr>
          <w:ilvl w:val="0"/>
          <w:numId w:val="17"/>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Generate tax invoices automatically</w:t>
      </w:r>
    </w:p>
    <w:p w:rsidR="009A3B76" w:rsidRDefault="009A3B76" w:rsidP="009A3B76">
      <w:pPr>
        <w:numPr>
          <w:ilvl w:val="0"/>
          <w:numId w:val="17"/>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Integrate directly with FBR systems</w:t>
      </w:r>
    </w:p>
    <w:p w:rsidR="009A3B76" w:rsidRDefault="009A3B76" w:rsidP="009A3B76">
      <w:pPr>
        <w:numPr>
          <w:ilvl w:val="0"/>
          <w:numId w:val="17"/>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Handle multiple tax rates</w:t>
      </w:r>
    </w:p>
    <w:p w:rsidR="009A3B76" w:rsidRDefault="009A3B76" w:rsidP="009A3B76">
      <w:pPr>
        <w:numPr>
          <w:ilvl w:val="0"/>
          <w:numId w:val="17"/>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Track tax-related transactions</w:t>
      </w:r>
    </w:p>
    <w:p w:rsidR="009A3B76" w:rsidRDefault="009A3B76" w:rsidP="009A3B76">
      <w:pPr>
        <w:numPr>
          <w:ilvl w:val="0"/>
          <w:numId w:val="17"/>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Generate compliance reports instantly</w:t>
      </w:r>
    </w:p>
    <w:p w:rsidR="009A3B76" w:rsidRDefault="009A3B76"/>
    <w:p w:rsidR="009A3B76" w:rsidRDefault="009A3B76" w:rsidP="009A3B76">
      <w:pPr>
        <w:tabs>
          <w:tab w:val="left" w:pos="2085"/>
        </w:tabs>
      </w:pPr>
      <w:r>
        <w:tab/>
      </w:r>
    </w:p>
    <w:p w:rsidR="00BC1FF1" w:rsidRDefault="009A3B76">
      <w:pPr>
        <w:pStyle w:val="Heading3"/>
      </w:pPr>
      <w:r>
        <w:t>Trusted by BusinessesWorldwide</w:t>
      </w:r>
    </w:p>
    <w:p w:rsidR="00BC1FF1" w:rsidRDefault="009A3B76">
      <w:r>
        <w:t>See what our clients have to say about ZimBiz POS System</w:t>
      </w:r>
    </w:p>
    <w:p w:rsidR="00BC1FF1" w:rsidRDefault="009A3B76">
      <w:r>
        <w:t>"Zimbiz POS has made managing our pharmacy a breeze. With its inventory tracking and sales management, we can focus more on customer care and less on paperwork. It’s an essential tool for any pharmacy."</w:t>
      </w:r>
    </w:p>
    <w:p w:rsidR="009A3B76" w:rsidRDefault="009A3B76">
      <w:proofErr w:type="spellStart"/>
      <w:r>
        <w:lastRenderedPageBreak/>
        <w:t>Kashif</w:t>
      </w:r>
      <w:proofErr w:type="spellEnd"/>
      <w:r>
        <w:t xml:space="preserve">, </w:t>
      </w:r>
      <w:proofErr w:type="spellStart"/>
      <w:r>
        <w:t>HealthPlus</w:t>
      </w:r>
      <w:proofErr w:type="spellEnd"/>
      <w:r>
        <w:t xml:space="preserve"> Pharmacy Owner</w:t>
      </w:r>
    </w:p>
    <w:p w:rsidR="009A3B76" w:rsidRDefault="009A3B76"/>
    <w:p w:rsidR="00BC1FF1" w:rsidRDefault="009A3B76">
      <w:r>
        <w:t>"Running a grocery store in a busy market is no easy task, but Zimbiz POS has simplified everything. The system keeps track of stock effortlessly, and the sales process is quick and efficient. Highly recommend it for grocery businesses!"</w:t>
      </w:r>
    </w:p>
    <w:p w:rsidR="009A3B76" w:rsidRDefault="009A3B76">
      <w:r>
        <w:t xml:space="preserve">Sana, </w:t>
      </w:r>
      <w:proofErr w:type="spellStart"/>
      <w:r>
        <w:t>FreashMart</w:t>
      </w:r>
      <w:proofErr w:type="spellEnd"/>
      <w:r>
        <w:t xml:space="preserve"> Grocery Owner</w:t>
      </w:r>
    </w:p>
    <w:p w:rsidR="009A3B76" w:rsidRDefault="009A3B76"/>
    <w:p w:rsidR="00BC1FF1" w:rsidRDefault="009A3B76">
      <w:r>
        <w:t>"Zimbiz POS has significantly improved our workflow and customer service. With real-time inventory tracking and easy sales management, it’s made running our business more efficient and organized. We couldn't be happier!"</w:t>
      </w:r>
    </w:p>
    <w:p w:rsidR="009A3B76" w:rsidRDefault="009A3B76">
      <w:r>
        <w:t>James, Business Owner</w:t>
      </w:r>
    </w:p>
    <w:p w:rsidR="009A3B76" w:rsidRDefault="009A3B76"/>
    <w:p w:rsidR="009A3B76" w:rsidRDefault="009A3B76"/>
    <w:p w:rsidR="00BC1FF1" w:rsidRDefault="009A3B76">
      <w:pPr>
        <w:pStyle w:val="Heading3"/>
      </w:pPr>
      <w:r>
        <w:t>Flexible Pricing</w:t>
      </w:r>
      <w:r w:rsidR="00650EFE">
        <w:t xml:space="preserve"> </w:t>
      </w:r>
      <w:r>
        <w:t>Plans</w:t>
      </w:r>
    </w:p>
    <w:p w:rsidR="00BC1FF1" w:rsidRDefault="009A3B76">
      <w:r>
        <w:t>Choose the plan that works best for your business needs</w:t>
      </w:r>
    </w:p>
    <w:p w:rsidR="00BC1FF1" w:rsidRDefault="009A3B76">
      <w:r>
        <w:t>Starter: (49$/ month) Perfect for small businesses just getting started</w:t>
      </w:r>
    </w:p>
    <w:p w:rsidR="00BC1FF1" w:rsidRDefault="009A3B76">
      <w:r>
        <w:t>Professional: (99$/ month) Ideal for growing businesses with multiple needs</w:t>
      </w:r>
    </w:p>
    <w:p w:rsidR="00BC1FF1" w:rsidRDefault="009A3B76">
      <w:r>
        <w:t xml:space="preserve">Enterprise: (119$/ month) </w:t>
      </w:r>
      <w:proofErr w:type="gramStart"/>
      <w:r>
        <w:t>For</w:t>
      </w:r>
      <w:proofErr w:type="gramEnd"/>
      <w:r>
        <w:t xml:space="preserve"> established businesses with complex requirements</w:t>
      </w:r>
    </w:p>
    <w:p w:rsidR="009A3B76" w:rsidRDefault="009A3B76"/>
    <w:p w:rsidR="00BC1FF1" w:rsidRDefault="009A3B76">
      <w:pPr>
        <w:pStyle w:val="Heading3"/>
      </w:pPr>
      <w:r>
        <w:t>Access Your Business Anywhere</w:t>
      </w:r>
    </w:p>
    <w:p w:rsidR="00BC1FF1" w:rsidRDefault="009A3B76">
      <w:r>
        <w:t>ZimBiz POS works seamlessly across all devices, allowing you to manage your business from anywhere, at any time.</w:t>
      </w:r>
    </w:p>
    <w:p w:rsidR="00BC1FF1" w:rsidRDefault="009A3B76">
      <w:r>
        <w:t>Mobile App: Manage your business on the go with our powerful mobile app</w:t>
      </w:r>
    </w:p>
    <w:p w:rsidR="00BC1FF1" w:rsidRDefault="009A3B76">
      <w:r>
        <w:t>Tablet Friendly: Perfect for countertop POS systems with touch-optimized interface</w:t>
      </w:r>
    </w:p>
    <w:p w:rsidR="00BC1FF1" w:rsidRDefault="009A3B76">
      <w:r>
        <w:t>Cloud-Based: Access your data securely from any device with internet connection</w:t>
      </w:r>
    </w:p>
    <w:p w:rsidR="00BC1FF1" w:rsidRDefault="009A3B76">
      <w:pPr>
        <w:pStyle w:val="Heading3"/>
      </w:pPr>
      <w:r>
        <w:t>Ready to Transform Your Business?</w:t>
      </w:r>
    </w:p>
    <w:p w:rsidR="00BC1FF1" w:rsidRDefault="009A3B76">
      <w:r>
        <w:t>Join thousands of satisfied businesses using ZimBiz POS System to streamline operations and boost sales.</w:t>
      </w:r>
    </w:p>
    <w:p w:rsidR="00BC1FF1" w:rsidRDefault="009A3B76">
      <w:pPr>
        <w:pStyle w:val="Heading3"/>
      </w:pPr>
      <w:r>
        <w:t>Frequently AskedQuestions</w:t>
      </w:r>
    </w:p>
    <w:p w:rsidR="00BC1FF1" w:rsidRDefault="009A3B76">
      <w:r>
        <w:t>Find quick answers to common questions about ZimBiz POS System</w:t>
      </w:r>
    </w:p>
    <w:p w:rsidR="00BC1FF1" w:rsidRDefault="009A3B76">
      <w:pPr>
        <w:pStyle w:val="Heading3"/>
      </w:pPr>
      <w:r>
        <w:lastRenderedPageBreak/>
        <w:t xml:space="preserve">What hardware is required to run </w:t>
      </w:r>
      <w:proofErr w:type="spellStart"/>
      <w:r>
        <w:t>ZimBiz</w:t>
      </w:r>
      <w:proofErr w:type="spellEnd"/>
      <w:r>
        <w:t xml:space="preserve"> POS?</w:t>
      </w:r>
    </w:p>
    <w:p w:rsidR="00650EFE" w:rsidRPr="00650EFE" w:rsidRDefault="00650EFE" w:rsidP="00650EFE">
      <w:proofErr w:type="spellStart"/>
      <w:r w:rsidRPr="00650EFE">
        <w:t>ZimBiz</w:t>
      </w:r>
      <w:proofErr w:type="spellEnd"/>
      <w:r w:rsidRPr="00650EFE">
        <w:t xml:space="preserve"> POS works on most modern devices including </w:t>
      </w:r>
      <w:proofErr w:type="spellStart"/>
      <w:r w:rsidRPr="00650EFE">
        <w:t>iPads</w:t>
      </w:r>
      <w:proofErr w:type="spellEnd"/>
      <w:r w:rsidRPr="00650EFE">
        <w:t>, Android tablets, and Windows computers. For a complete setup, you may want a cash drawer, receipt printer, and barcode scanner. Our team can provide specific recommendations based on your business needs.</w:t>
      </w:r>
    </w:p>
    <w:p w:rsidR="00BC1FF1" w:rsidRDefault="009A3B76">
      <w:pPr>
        <w:pStyle w:val="Heading3"/>
      </w:pPr>
      <w:r>
        <w:t xml:space="preserve">Can I use </w:t>
      </w:r>
      <w:proofErr w:type="spellStart"/>
      <w:r>
        <w:t>ZimBiz</w:t>
      </w:r>
      <w:proofErr w:type="spellEnd"/>
      <w:r>
        <w:t xml:space="preserve"> POS offline?</w:t>
      </w:r>
    </w:p>
    <w:p w:rsidR="00650EFE" w:rsidRPr="00650EFE" w:rsidRDefault="00650EFE" w:rsidP="00650EFE">
      <w:r w:rsidRPr="00650EFE">
        <w:t xml:space="preserve">Yes, </w:t>
      </w:r>
      <w:proofErr w:type="spellStart"/>
      <w:r w:rsidRPr="00650EFE">
        <w:t>ZimBiz</w:t>
      </w:r>
      <w:proofErr w:type="spellEnd"/>
      <w:r w:rsidRPr="00650EFE">
        <w:t xml:space="preserve"> POS offers offline mode capabilities. You can continue processing sales even when your internet connection is down. The system will automatically sync all data once the connection is restored.</w:t>
      </w:r>
    </w:p>
    <w:p w:rsidR="00BC1FF1" w:rsidRDefault="009A3B76">
      <w:pPr>
        <w:pStyle w:val="Heading3"/>
      </w:pPr>
      <w:r>
        <w:t>How secure is my business data?</w:t>
      </w:r>
    </w:p>
    <w:p w:rsidR="00650EFE" w:rsidRPr="00650EFE" w:rsidRDefault="00650EFE" w:rsidP="00650EFE">
      <w:r w:rsidRPr="00650EFE">
        <w:t xml:space="preserve">Security is our top priority. </w:t>
      </w:r>
      <w:proofErr w:type="spellStart"/>
      <w:r w:rsidRPr="00650EFE">
        <w:t>ZimBiz</w:t>
      </w:r>
      <w:proofErr w:type="spellEnd"/>
      <w:r w:rsidRPr="00650EFE">
        <w:t xml:space="preserve"> POS uses industry-standard encryption and secure cloud storage. All payment information is PCI-compliant, and we implement regular security updates to protect your data from potential threats.</w:t>
      </w:r>
    </w:p>
    <w:p w:rsidR="00BC1FF1" w:rsidRDefault="009A3B76">
      <w:pPr>
        <w:pStyle w:val="Heading3"/>
      </w:pPr>
      <w:r>
        <w:t>Is training provided?</w:t>
      </w:r>
    </w:p>
    <w:p w:rsidR="00650EFE" w:rsidRPr="00650EFE" w:rsidRDefault="00650EFE" w:rsidP="00650EFE">
      <w:r w:rsidRPr="00650EFE">
        <w:t>Yes, all plans include training resources. Our Professional and Enterprise plans include personalized onboarding sessions. Additionally, we offer comprehensive documentation, video tutorials, and 24/7 customer support.</w:t>
      </w:r>
    </w:p>
    <w:p w:rsidR="00BC1FF1" w:rsidRDefault="009A3B76">
      <w:r>
        <w:br w:type="page"/>
      </w:r>
    </w:p>
    <w:p w:rsidR="00BC1FF1" w:rsidRDefault="009A3B76">
      <w:pPr>
        <w:pStyle w:val="Heading1"/>
      </w:pPr>
      <w:r>
        <w:lastRenderedPageBreak/>
        <w:t>URL: https://zimlitech.com/gogo-maps</w:t>
      </w:r>
    </w:p>
    <w:p w:rsidR="00BC1FF1" w:rsidRDefault="009A3B76">
      <w:pPr>
        <w:pStyle w:val="Heading2"/>
      </w:pPr>
      <w:r>
        <w:t>Page Title: GOGO Maps Services | Zimlitech</w:t>
      </w:r>
    </w:p>
    <w:p w:rsidR="00BC1FF1" w:rsidRDefault="009A3B76">
      <w:pPr>
        <w:pStyle w:val="Heading2"/>
      </w:pPr>
      <w:r>
        <w:t>Redefining Location</w:t>
      </w:r>
      <w:r w:rsidR="00D82798">
        <w:t xml:space="preserve"> </w:t>
      </w:r>
      <w:r>
        <w:t>Intelligence</w:t>
      </w:r>
    </w:p>
    <w:p w:rsidR="00BC1FF1" w:rsidRDefault="009A3B76">
      <w:r>
        <w:t>Gogo Maps combines cutting-edge AI with hyper-accurate spatial data to deliver the world's most advanced mapping platform for businesses and individuals.</w:t>
      </w:r>
    </w:p>
    <w:p w:rsidR="00BC1FF1" w:rsidRDefault="009A3B76">
      <w:pPr>
        <w:pStyle w:val="Heading3"/>
      </w:pPr>
      <w:r>
        <w:t>About Gogo Maps</w:t>
      </w:r>
    </w:p>
    <w:p w:rsidR="00BC1FF1" w:rsidRDefault="009A3B76">
      <w:r>
        <w:t>The most advanced mapping platform ever created</w:t>
      </w:r>
    </w:p>
    <w:p w:rsidR="00BC1FF1" w:rsidRDefault="009A3B76">
      <w:r>
        <w:t>Gogo Maps represents a quantum leap in mapping technology, combining real-time AI analysis with centimeter-accurate positioning data to deliver navigation experiences unlike anything available today.</w:t>
      </w:r>
    </w:p>
    <w:p w:rsidR="00BC1FF1" w:rsidRDefault="009A3B76">
      <w:r>
        <w:t>Our proprietary neural networks process over 5 billion data points daily to predict traffic patterns, optimize routes, and provide hyper-contextual location information tailored to each user's needs.</w:t>
      </w:r>
    </w:p>
    <w:p w:rsidR="00D82798" w:rsidRPr="00D82798" w:rsidRDefault="00D82798" w:rsidP="00D82798">
      <w:pPr>
        <w:shd w:val="clear" w:color="auto" w:fill="FFFFFF"/>
        <w:spacing w:after="0" w:line="240" w:lineRule="auto"/>
        <w:rPr>
          <w:rFonts w:ascii="Arial" w:eastAsia="Times New Roman" w:hAnsi="Arial" w:cs="Arial"/>
          <w:color w:val="0A2540"/>
          <w:sz w:val="24"/>
          <w:szCs w:val="24"/>
          <w:lang w:val="en-CA" w:eastAsia="en-CA"/>
        </w:rPr>
      </w:pPr>
      <w:r w:rsidRPr="00D82798">
        <w:rPr>
          <w:rFonts w:ascii="Arial" w:eastAsia="Times New Roman" w:hAnsi="Arial" w:cs="Arial"/>
          <w:b/>
          <w:bCs/>
          <w:color w:val="0A2540"/>
          <w:sz w:val="24"/>
          <w:szCs w:val="24"/>
          <w:lang w:val="en-CA" w:eastAsia="en-CA"/>
        </w:rPr>
        <w:t>25M+</w:t>
      </w:r>
      <w:r>
        <w:rPr>
          <w:rFonts w:ascii="Arial" w:eastAsia="Times New Roman" w:hAnsi="Arial" w:cs="Arial"/>
          <w:b/>
          <w:bCs/>
          <w:color w:val="0A2540"/>
          <w:sz w:val="24"/>
          <w:szCs w:val="24"/>
          <w:lang w:val="en-CA" w:eastAsia="en-CA"/>
        </w:rPr>
        <w:t xml:space="preserve"> </w:t>
      </w:r>
      <w:r w:rsidRPr="00D82798">
        <w:rPr>
          <w:rFonts w:ascii="Arial" w:eastAsia="Times New Roman" w:hAnsi="Arial" w:cs="Arial"/>
          <w:color w:val="0A2540"/>
          <w:sz w:val="24"/>
          <w:szCs w:val="24"/>
          <w:lang w:val="en-CA" w:eastAsia="en-CA"/>
        </w:rPr>
        <w:t>Active Users</w:t>
      </w:r>
    </w:p>
    <w:p w:rsidR="00D82798" w:rsidRPr="00D82798" w:rsidRDefault="00D82798" w:rsidP="00D82798">
      <w:pPr>
        <w:shd w:val="clear" w:color="auto" w:fill="FFFFFF"/>
        <w:spacing w:after="0" w:line="240" w:lineRule="auto"/>
        <w:rPr>
          <w:rFonts w:ascii="Arial" w:eastAsia="Times New Roman" w:hAnsi="Arial" w:cs="Arial"/>
          <w:color w:val="0A2540"/>
          <w:sz w:val="24"/>
          <w:szCs w:val="24"/>
          <w:lang w:val="en-CA" w:eastAsia="en-CA"/>
        </w:rPr>
      </w:pPr>
      <w:r w:rsidRPr="00D82798">
        <w:rPr>
          <w:rFonts w:ascii="Arial" w:eastAsia="Times New Roman" w:hAnsi="Arial" w:cs="Arial"/>
          <w:b/>
          <w:bCs/>
          <w:color w:val="0A2540"/>
          <w:sz w:val="24"/>
          <w:szCs w:val="24"/>
          <w:lang w:val="en-CA" w:eastAsia="en-CA"/>
        </w:rPr>
        <w:t>200+</w:t>
      </w:r>
      <w:r>
        <w:rPr>
          <w:rFonts w:ascii="Arial" w:eastAsia="Times New Roman" w:hAnsi="Arial" w:cs="Arial"/>
          <w:b/>
          <w:bCs/>
          <w:color w:val="0A2540"/>
          <w:sz w:val="24"/>
          <w:szCs w:val="24"/>
          <w:lang w:val="en-CA" w:eastAsia="en-CA"/>
        </w:rPr>
        <w:t xml:space="preserve"> </w:t>
      </w:r>
      <w:r w:rsidRPr="00D82798">
        <w:rPr>
          <w:rFonts w:ascii="Arial" w:eastAsia="Times New Roman" w:hAnsi="Arial" w:cs="Arial"/>
          <w:color w:val="0A2540"/>
          <w:sz w:val="24"/>
          <w:szCs w:val="24"/>
          <w:lang w:val="en-CA" w:eastAsia="en-CA"/>
        </w:rPr>
        <w:t>Countries</w:t>
      </w:r>
    </w:p>
    <w:p w:rsidR="00D82798" w:rsidRPr="00D82798" w:rsidRDefault="00D82798" w:rsidP="00D82798">
      <w:pPr>
        <w:shd w:val="clear" w:color="auto" w:fill="FFFFFF"/>
        <w:spacing w:after="0" w:line="240" w:lineRule="auto"/>
        <w:rPr>
          <w:rFonts w:ascii="Arial" w:eastAsia="Times New Roman" w:hAnsi="Arial" w:cs="Arial"/>
          <w:color w:val="0A2540"/>
          <w:sz w:val="24"/>
          <w:szCs w:val="24"/>
          <w:lang w:val="en-CA" w:eastAsia="en-CA"/>
        </w:rPr>
      </w:pPr>
      <w:r w:rsidRPr="00D82798">
        <w:rPr>
          <w:rFonts w:ascii="Arial" w:eastAsia="Times New Roman" w:hAnsi="Arial" w:cs="Arial"/>
          <w:b/>
          <w:bCs/>
          <w:color w:val="0A2540"/>
          <w:sz w:val="24"/>
          <w:szCs w:val="24"/>
          <w:lang w:val="en-CA" w:eastAsia="en-CA"/>
        </w:rPr>
        <w:t>99.9%</w:t>
      </w:r>
      <w:r>
        <w:rPr>
          <w:rFonts w:ascii="Arial" w:eastAsia="Times New Roman" w:hAnsi="Arial" w:cs="Arial"/>
          <w:b/>
          <w:bCs/>
          <w:color w:val="0A2540"/>
          <w:sz w:val="24"/>
          <w:szCs w:val="24"/>
          <w:lang w:val="en-CA" w:eastAsia="en-CA"/>
        </w:rPr>
        <w:t xml:space="preserve"> </w:t>
      </w:r>
      <w:r w:rsidRPr="00D82798">
        <w:rPr>
          <w:rFonts w:ascii="Arial" w:eastAsia="Times New Roman" w:hAnsi="Arial" w:cs="Arial"/>
          <w:color w:val="0A2540"/>
          <w:sz w:val="24"/>
          <w:szCs w:val="24"/>
          <w:lang w:val="en-CA" w:eastAsia="en-CA"/>
        </w:rPr>
        <w:t>Uptime</w:t>
      </w:r>
    </w:p>
    <w:p w:rsidR="00D82798" w:rsidRDefault="00D82798"/>
    <w:p w:rsidR="00BC1FF1" w:rsidRDefault="009A3B76">
      <w:pPr>
        <w:pStyle w:val="Heading3"/>
      </w:pPr>
      <w:r>
        <w:t>Core Features</w:t>
      </w:r>
    </w:p>
    <w:p w:rsidR="00BC1FF1" w:rsidRDefault="009A3B76">
      <w:r>
        <w:t>Powerful capabilities that redefine what's possible with mapping technology</w:t>
      </w:r>
    </w:p>
    <w:p w:rsidR="00D82798" w:rsidRDefault="00D82798" w:rsidP="00D82798">
      <w:pPr>
        <w:pStyle w:val="Heading3"/>
        <w:spacing w:before="0"/>
        <w:rPr>
          <w:rFonts w:ascii="Arial" w:hAnsi="Arial" w:cs="Arial"/>
          <w:color w:val="0A2540"/>
        </w:rPr>
      </w:pPr>
      <w:r>
        <w:rPr>
          <w:rFonts w:ascii="Arial" w:hAnsi="Arial" w:cs="Arial"/>
          <w:color w:val="0A2540"/>
        </w:rPr>
        <w:t>AI-Powered Routing</w:t>
      </w:r>
    </w:p>
    <w:p w:rsidR="00BC1FF1" w:rsidRDefault="009A3B76">
      <w:r>
        <w:t>Our neural networks analyze billions of data points to predict traffic patterns and suggest optimal routes in real-time, learning your preferences over time.</w:t>
      </w:r>
    </w:p>
    <w:p w:rsidR="00D82798" w:rsidRDefault="00D82798" w:rsidP="00D82798">
      <w:pPr>
        <w:pStyle w:val="Heading3"/>
        <w:spacing w:before="0"/>
        <w:rPr>
          <w:rFonts w:ascii="Arial" w:hAnsi="Arial" w:cs="Arial"/>
          <w:color w:val="0A2540"/>
        </w:rPr>
      </w:pPr>
      <w:r>
        <w:rPr>
          <w:rFonts w:ascii="Arial" w:hAnsi="Arial" w:cs="Arial"/>
          <w:color w:val="0A2540"/>
        </w:rPr>
        <w:t>3D City Models</w:t>
      </w:r>
    </w:p>
    <w:p w:rsidR="00BC1FF1" w:rsidRDefault="009A3B76">
      <w:r>
        <w:t>Photorealistic 3D representations of urban environments with building-level detail for enhanced spatial awareness and navigation.</w:t>
      </w:r>
    </w:p>
    <w:p w:rsidR="00D82798" w:rsidRDefault="00D82798" w:rsidP="00D82798">
      <w:pPr>
        <w:pStyle w:val="Heading3"/>
        <w:spacing w:before="0"/>
        <w:rPr>
          <w:rFonts w:ascii="Arial" w:hAnsi="Arial" w:cs="Arial"/>
          <w:color w:val="0A2540"/>
        </w:rPr>
      </w:pPr>
      <w:r>
        <w:rPr>
          <w:rFonts w:ascii="Arial" w:hAnsi="Arial" w:cs="Arial"/>
          <w:color w:val="0A2540"/>
        </w:rPr>
        <w:t>Instant Updates</w:t>
      </w:r>
    </w:p>
    <w:p w:rsidR="00BC1FF1" w:rsidRDefault="009A3B76">
      <w:r>
        <w:t>Our crowd-sourced data network ensures your maps are always up-to-date with the latest road changes and business information.</w:t>
      </w:r>
    </w:p>
    <w:p w:rsidR="00D82798" w:rsidRDefault="00D82798" w:rsidP="00D82798">
      <w:pPr>
        <w:pStyle w:val="Heading3"/>
        <w:spacing w:before="0"/>
        <w:rPr>
          <w:rFonts w:ascii="Arial" w:hAnsi="Arial" w:cs="Arial"/>
          <w:color w:val="0A2540"/>
        </w:rPr>
      </w:pPr>
      <w:r>
        <w:rPr>
          <w:rFonts w:ascii="Arial" w:hAnsi="Arial" w:cs="Arial"/>
          <w:color w:val="0A2540"/>
        </w:rPr>
        <w:t>Global Coverage</w:t>
      </w:r>
    </w:p>
    <w:p w:rsidR="00BC1FF1" w:rsidRDefault="009A3B76">
      <w:proofErr w:type="gramStart"/>
      <w:r>
        <w:t>Detailed maps for over 200 countries with offline access available.</w:t>
      </w:r>
      <w:proofErr w:type="gramEnd"/>
      <w:r>
        <w:t xml:space="preserve"> Never lose your way, even without internet connection.</w:t>
      </w:r>
    </w:p>
    <w:p w:rsidR="00D82798" w:rsidRDefault="00D82798" w:rsidP="00D82798">
      <w:pPr>
        <w:pStyle w:val="Heading3"/>
        <w:spacing w:before="0"/>
        <w:rPr>
          <w:rFonts w:ascii="Arial" w:hAnsi="Arial" w:cs="Arial"/>
          <w:color w:val="0A2540"/>
        </w:rPr>
      </w:pPr>
      <w:r>
        <w:rPr>
          <w:rFonts w:ascii="Arial" w:hAnsi="Arial" w:cs="Arial"/>
          <w:color w:val="0A2540"/>
        </w:rPr>
        <w:t>Privacy Focused</w:t>
      </w:r>
    </w:p>
    <w:p w:rsidR="00BC1FF1" w:rsidRDefault="009A3B76">
      <w:r>
        <w:t>We never sell your location data. End-to-end encryption ensures your movements and searches remain completely private.</w:t>
      </w:r>
    </w:p>
    <w:p w:rsidR="00D82798" w:rsidRDefault="00D82798" w:rsidP="00D82798">
      <w:pPr>
        <w:pStyle w:val="Heading3"/>
        <w:spacing w:before="0"/>
        <w:rPr>
          <w:rFonts w:ascii="Arial" w:hAnsi="Arial" w:cs="Arial"/>
          <w:color w:val="0A2540"/>
        </w:rPr>
      </w:pPr>
      <w:r>
        <w:rPr>
          <w:rFonts w:ascii="Arial" w:hAnsi="Arial" w:cs="Arial"/>
          <w:color w:val="0A2540"/>
        </w:rPr>
        <w:lastRenderedPageBreak/>
        <w:t>Enterprise API</w:t>
      </w:r>
    </w:p>
    <w:p w:rsidR="00BC1FF1" w:rsidRDefault="009A3B76">
      <w:r>
        <w:t>Powerful tools for businesses to optimize delivery routes, analyze customer locations, and enhance logistics operations.</w:t>
      </w:r>
    </w:p>
    <w:p w:rsidR="00D82798" w:rsidRDefault="00D82798" w:rsidP="00D82798">
      <w:pPr>
        <w:pStyle w:val="Heading3"/>
        <w:spacing w:before="0"/>
        <w:rPr>
          <w:rFonts w:ascii="Arial" w:hAnsi="Arial" w:cs="Arial"/>
          <w:color w:val="0A2540"/>
        </w:rPr>
      </w:pPr>
      <w:r>
        <w:rPr>
          <w:rFonts w:ascii="Arial" w:hAnsi="Arial" w:cs="Arial"/>
          <w:color w:val="0A2540"/>
        </w:rPr>
        <w:t>Voice Navigation</w:t>
      </w:r>
    </w:p>
    <w:p w:rsidR="00BC1FF1" w:rsidRDefault="009A3B76">
      <w:proofErr w:type="gramStart"/>
      <w:r>
        <w:t>Natural language processing with customizable voice guidance in 50+ languages, adapting to your preferred communication style.</w:t>
      </w:r>
      <w:proofErr w:type="gramEnd"/>
    </w:p>
    <w:p w:rsidR="00D82798" w:rsidRDefault="00D82798" w:rsidP="00D82798">
      <w:pPr>
        <w:pStyle w:val="Heading3"/>
        <w:spacing w:before="0"/>
        <w:rPr>
          <w:rFonts w:ascii="Arial" w:hAnsi="Arial" w:cs="Arial"/>
          <w:color w:val="0A2540"/>
        </w:rPr>
      </w:pPr>
      <w:r>
        <w:rPr>
          <w:rFonts w:ascii="Arial" w:hAnsi="Arial" w:cs="Arial"/>
          <w:color w:val="0A2540"/>
        </w:rPr>
        <w:t>Augmented Reality</w:t>
      </w:r>
    </w:p>
    <w:p w:rsidR="00BC1FF1" w:rsidRDefault="009A3B76">
      <w:proofErr w:type="gramStart"/>
      <w:r>
        <w:t>Real-time AR overlays that project navigation cues onto your surroundings through your smartphone camera.</w:t>
      </w:r>
      <w:proofErr w:type="gramEnd"/>
    </w:p>
    <w:p w:rsidR="00D82798" w:rsidRDefault="00D82798" w:rsidP="00D82798">
      <w:pPr>
        <w:pStyle w:val="Heading3"/>
        <w:spacing w:before="0"/>
        <w:rPr>
          <w:rFonts w:ascii="Arial" w:hAnsi="Arial" w:cs="Arial"/>
          <w:color w:val="0A2540"/>
        </w:rPr>
      </w:pPr>
      <w:r>
        <w:rPr>
          <w:rFonts w:ascii="Arial" w:hAnsi="Arial" w:cs="Arial"/>
          <w:color w:val="0A2540"/>
        </w:rPr>
        <w:t>Traffic Analytics</w:t>
      </w:r>
    </w:p>
    <w:p w:rsidR="00BC1FF1" w:rsidRDefault="009A3B76">
      <w:r>
        <w:t>Advanced predictive analytics that forecasts traffic patterns hours in advance based on historical data and live conditions.</w:t>
      </w:r>
    </w:p>
    <w:p w:rsidR="00BC1FF1" w:rsidRDefault="009A3B76">
      <w:pPr>
        <w:pStyle w:val="Heading3"/>
      </w:pPr>
      <w:r>
        <w:t>Ready to Experience the Future of Mapping?</w:t>
      </w:r>
    </w:p>
    <w:p w:rsidR="00BC1FF1" w:rsidRDefault="009A3B76">
      <w:r>
        <w:t>Join industry leaders who trust Gogo Maps for their critical navigation needs.</w:t>
      </w:r>
    </w:p>
    <w:p w:rsidR="00BC1FF1" w:rsidRDefault="009A3B76">
      <w:r>
        <w:br w:type="page"/>
      </w:r>
    </w:p>
    <w:p w:rsidR="00BC1FF1" w:rsidRDefault="009A3B76">
      <w:pPr>
        <w:pStyle w:val="Heading1"/>
      </w:pPr>
      <w:r>
        <w:lastRenderedPageBreak/>
        <w:t>URL: https://zimlitech.com/moola-app</w:t>
      </w:r>
    </w:p>
    <w:p w:rsidR="00BC1FF1" w:rsidRDefault="009A3B76">
      <w:pPr>
        <w:pStyle w:val="Heading2"/>
      </w:pPr>
      <w:r>
        <w:t>Page Title: Moola App  Services | Zimlitech</w:t>
      </w:r>
    </w:p>
    <w:p w:rsidR="00BC1FF1" w:rsidRDefault="009A3B76">
      <w:pPr>
        <w:pStyle w:val="Heading2"/>
      </w:pPr>
      <w:r>
        <w:t>Take Control of</w:t>
      </w:r>
      <w:r w:rsidR="00C8224D">
        <w:t xml:space="preserve"> </w:t>
      </w:r>
      <w:r>
        <w:t>Your Money</w:t>
      </w:r>
    </w:p>
    <w:p w:rsidR="00BC1FF1" w:rsidRDefault="009A3B76">
      <w:r>
        <w:t>Moola App uses AI to optimize your finances, automate savings, and give real-time insights.</w:t>
      </w:r>
    </w:p>
    <w:p w:rsidR="00BC1FF1" w:rsidRDefault="009A3B76">
      <w:pPr>
        <w:pStyle w:val="Heading3"/>
      </w:pPr>
      <w:r>
        <w:t>Redefining</w:t>
      </w:r>
      <w:r w:rsidR="00153328">
        <w:t xml:space="preserve"> </w:t>
      </w:r>
      <w:r>
        <w:t>Financial Freedom</w:t>
      </w:r>
    </w:p>
    <w:p w:rsidR="00BC1FF1" w:rsidRDefault="009A3B76">
      <w:r>
        <w:t>Moola is transforming personal finance through AI-powered automation and intuitive design, helping millions achieve their financial goals.</w:t>
      </w:r>
    </w:p>
    <w:p w:rsidR="00BC1FF1" w:rsidRDefault="00153328">
      <w:r>
        <w:t xml:space="preserve">AI-Powered: </w:t>
      </w:r>
      <w:r w:rsidR="009A3B76">
        <w:t>Machine learning analyzes your spending patterns to provide personalized recommendations.</w:t>
      </w:r>
    </w:p>
    <w:p w:rsidR="00BC1FF1" w:rsidRDefault="00153328">
      <w:r>
        <w:t xml:space="preserve">Secure: </w:t>
      </w:r>
      <w:r w:rsidR="009A3B76">
        <w:t>Bank-level encryption and biometric authentication protect your financial data.</w:t>
      </w:r>
    </w:p>
    <w:p w:rsidR="00BC1FF1" w:rsidRDefault="00153328">
      <w:r>
        <w:t xml:space="preserve">Fast: </w:t>
      </w:r>
      <w:r w:rsidR="009A3B76">
        <w:t>Real-time updates and instant financial analysis without delays.</w:t>
      </w:r>
    </w:p>
    <w:p w:rsidR="00BC1FF1" w:rsidRDefault="00153328">
      <w:r>
        <w:t xml:space="preserve">Award-Winning: </w:t>
      </w:r>
      <w:r w:rsidR="009A3B76">
        <w:t xml:space="preserve">Recognized by </w:t>
      </w:r>
      <w:proofErr w:type="spellStart"/>
      <w:r w:rsidR="009A3B76">
        <w:t>FinTech</w:t>
      </w:r>
      <w:proofErr w:type="spellEnd"/>
      <w:r w:rsidR="009A3B76">
        <w:t xml:space="preserve"> Awards for innovation in personal finance.</w:t>
      </w:r>
    </w:p>
    <w:p w:rsidR="00153328" w:rsidRDefault="00153328"/>
    <w:p w:rsidR="00BC1FF1" w:rsidRDefault="00153328">
      <w:r>
        <w:t xml:space="preserve">1M+ </w:t>
      </w:r>
      <w:r w:rsidR="009A3B76">
        <w:t>Active Users</w:t>
      </w:r>
    </w:p>
    <w:p w:rsidR="00BC1FF1" w:rsidRDefault="00153328">
      <w:r>
        <w:t xml:space="preserve">$500M </w:t>
      </w:r>
      <w:r w:rsidR="009A3B76">
        <w:t>Assets Managed</w:t>
      </w:r>
    </w:p>
    <w:p w:rsidR="00BC1FF1" w:rsidRDefault="00153328">
      <w:r>
        <w:t xml:space="preserve">4.9 </w:t>
      </w:r>
      <w:r w:rsidR="009A3B76">
        <w:t>Average Rating</w:t>
      </w:r>
    </w:p>
    <w:p w:rsidR="00153328" w:rsidRDefault="00153328"/>
    <w:p w:rsidR="00BC1FF1" w:rsidRDefault="009A3B76">
      <w:pPr>
        <w:pStyle w:val="Heading3"/>
      </w:pPr>
      <w:r>
        <w:t>SmartFeatures</w:t>
      </w:r>
    </w:p>
    <w:p w:rsidR="00BC1FF1" w:rsidRDefault="009A3B76">
      <w:r>
        <w:t>Everything you need to master your money</w:t>
      </w:r>
    </w:p>
    <w:p w:rsidR="00BC1FF1" w:rsidRDefault="00153328">
      <w:r>
        <w:t xml:space="preserve">AI Insights: </w:t>
      </w:r>
      <w:r w:rsidR="009A3B76">
        <w:t>Real-time analysis of your spending with personalized recommendations.</w:t>
      </w:r>
    </w:p>
    <w:p w:rsidR="00BC1FF1" w:rsidRDefault="00153328">
      <w:r>
        <w:t xml:space="preserve">Auto-Savings: </w:t>
      </w:r>
      <w:r w:rsidR="009A3B76">
        <w:t>Set goals and let Moola save automatically.</w:t>
      </w:r>
    </w:p>
    <w:p w:rsidR="00BC1FF1" w:rsidRDefault="00153328">
      <w:r>
        <w:t xml:space="preserve">Smart Budgets: </w:t>
      </w:r>
      <w:r w:rsidR="009A3B76">
        <w:t>Dynamic budgets that adapt to your habits.</w:t>
      </w:r>
    </w:p>
    <w:p w:rsidR="00BC1FF1" w:rsidRDefault="00153328">
      <w:r>
        <w:t xml:space="preserve">Alerts: </w:t>
      </w:r>
      <w:r w:rsidR="009A3B76">
        <w:t>Get notified about unusual activity.</w:t>
      </w:r>
    </w:p>
    <w:p w:rsidR="00BC1FF1" w:rsidRDefault="00153328">
      <w:r>
        <w:t xml:space="preserve">Security: </w:t>
      </w:r>
      <w:r w:rsidR="009A3B76">
        <w:t>Bank-level encryption protection.</w:t>
      </w:r>
    </w:p>
    <w:p w:rsidR="00BC1FF1" w:rsidRDefault="00153328">
      <w:r>
        <w:t xml:space="preserve">Sync: </w:t>
      </w:r>
      <w:r w:rsidR="009A3B76">
        <w:t>Connect all financial accounts.</w:t>
      </w:r>
    </w:p>
    <w:p w:rsidR="00BC1FF1" w:rsidRDefault="00153328">
      <w:r>
        <w:t xml:space="preserve">Round-ups: </w:t>
      </w:r>
      <w:r w:rsidR="009A3B76">
        <w:t>Invest spare change automatically.</w:t>
      </w:r>
    </w:p>
    <w:p w:rsidR="00BC1FF1" w:rsidRDefault="00153328">
      <w:r>
        <w:t xml:space="preserve">Debt Plan: </w:t>
      </w:r>
      <w:r w:rsidR="009A3B76">
        <w:t>Optimized payoff strategies.</w:t>
      </w:r>
    </w:p>
    <w:p w:rsidR="00BC1FF1" w:rsidRDefault="00153328">
      <w:r>
        <w:t xml:space="preserve">Net Worth: </w:t>
      </w:r>
      <w:r w:rsidR="009A3B76">
        <w:t>Track all assets in one place.</w:t>
      </w:r>
    </w:p>
    <w:p w:rsidR="00BC1FF1" w:rsidRDefault="00153328">
      <w:r>
        <w:lastRenderedPageBreak/>
        <w:t xml:space="preserve">Expenses: </w:t>
      </w:r>
      <w:r w:rsidR="009A3B76">
        <w:t>Automatic transaction tracking.</w:t>
      </w:r>
    </w:p>
    <w:p w:rsidR="00BC1FF1" w:rsidRDefault="00153328">
      <w:r>
        <w:t xml:space="preserve">Goals: </w:t>
      </w:r>
      <w:r w:rsidR="009A3B76">
        <w:t>Create financial milestones.</w:t>
      </w:r>
    </w:p>
    <w:p w:rsidR="00BC1FF1" w:rsidRDefault="00153328">
      <w:r>
        <w:t xml:space="preserve">Fraud Watch: </w:t>
      </w:r>
      <w:r w:rsidR="009A3B76">
        <w:t>24/7 suspicious activity monitoring.</w:t>
      </w:r>
    </w:p>
    <w:p w:rsidR="00153328" w:rsidRDefault="00153328"/>
    <w:p w:rsidR="00BC1FF1" w:rsidRDefault="009A3B76">
      <w:pPr>
        <w:pStyle w:val="Heading3"/>
      </w:pPr>
      <w:r>
        <w:t xml:space="preserve">Ready to Transform </w:t>
      </w:r>
      <w:proofErr w:type="gramStart"/>
      <w:r>
        <w:t>Your</w:t>
      </w:r>
      <w:proofErr w:type="gramEnd"/>
      <w:r>
        <w:t xml:space="preserve"> Finances?</w:t>
      </w:r>
    </w:p>
    <w:p w:rsidR="00BC1FF1" w:rsidRDefault="009A3B76">
      <w:r>
        <w:t>Join millions who trust Moola for smarter money management.</w:t>
      </w:r>
    </w:p>
    <w:p w:rsidR="00BC1FF1" w:rsidRDefault="009A3B76">
      <w:r>
        <w:br w:type="page"/>
      </w:r>
    </w:p>
    <w:p w:rsidR="00BC1FF1" w:rsidRDefault="009A3B76">
      <w:pPr>
        <w:pStyle w:val="Heading1"/>
      </w:pPr>
      <w:r>
        <w:lastRenderedPageBreak/>
        <w:t>URL: https://zimlitech.com/audio-watermark</w:t>
      </w:r>
    </w:p>
    <w:p w:rsidR="00BC1FF1" w:rsidRDefault="009A3B76">
      <w:pPr>
        <w:pStyle w:val="Heading2"/>
      </w:pPr>
      <w:r>
        <w:t>Page Title: Audio Watermark Services | Zimlitech</w:t>
      </w:r>
    </w:p>
    <w:p w:rsidR="00BC1FF1" w:rsidRDefault="009A3B76">
      <w:pPr>
        <w:pStyle w:val="Heading2"/>
      </w:pPr>
      <w:r>
        <w:t>Protect Your Audio with</w:t>
      </w:r>
      <w:r w:rsidR="00153328">
        <w:t xml:space="preserve"> </w:t>
      </w:r>
      <w:r>
        <w:t>Invisible Watermarks</w:t>
      </w:r>
    </w:p>
    <w:p w:rsidR="00BC1FF1" w:rsidRDefault="009A3B76">
      <w:r>
        <w:t>Advanced audio watermarking technology that embeds undetectable signatures in your recordings to prove ownership and prevent unauthorized use.</w:t>
      </w:r>
    </w:p>
    <w:p w:rsidR="00BC1FF1" w:rsidRDefault="009A3B76">
      <w:pPr>
        <w:pStyle w:val="Heading3"/>
      </w:pPr>
      <w:r>
        <w:t>Advanced</w:t>
      </w:r>
      <w:r w:rsidR="00153328">
        <w:t xml:space="preserve"> </w:t>
      </w:r>
      <w:r>
        <w:t>Audio Watermarking</w:t>
      </w:r>
      <w:r w:rsidR="00153328">
        <w:t xml:space="preserve"> </w:t>
      </w:r>
      <w:r>
        <w:t>Technology</w:t>
      </w:r>
    </w:p>
    <w:p w:rsidR="00BC1FF1" w:rsidRDefault="009A3B76">
      <w:r>
        <w:t>Invisible protection for your audio assets</w:t>
      </w:r>
    </w:p>
    <w:p w:rsidR="00BC1FF1" w:rsidRDefault="00153328">
      <w:r>
        <w:t xml:space="preserve">Inaudible Markers: </w:t>
      </w:r>
      <w:r w:rsidR="009A3B76">
        <w:t>Embed imperceptible digital fingerprints that survive conversion, compression, and analog transmission.</w:t>
      </w:r>
    </w:p>
    <w:p w:rsidR="00BC1FF1" w:rsidRDefault="00153328">
      <w:r>
        <w:t xml:space="preserve">Tamper-Proof: </w:t>
      </w:r>
      <w:r w:rsidR="009A3B76">
        <w:t>Embedded directly in the audio signal, impossible to remove without significant quality degradation.</w:t>
      </w:r>
    </w:p>
    <w:p w:rsidR="00BC1FF1" w:rsidRDefault="00153328">
      <w:r>
        <w:t xml:space="preserve">Instant Verification: </w:t>
      </w:r>
      <w:r w:rsidR="009A3B76">
        <w:t>Our specialized algorithms can detect watermarks even after significant audio processing.</w:t>
      </w:r>
    </w:p>
    <w:p w:rsidR="00BC1FF1" w:rsidRDefault="009A3B76">
      <w:r>
        <w:t>Using psychoacoustic masking to ensure complete inaudibility while maintaining robust detection</w:t>
      </w:r>
    </w:p>
    <w:p w:rsidR="00BC1FF1" w:rsidRDefault="009A3B76">
      <w:pPr>
        <w:pStyle w:val="Heading3"/>
      </w:pPr>
      <w:r>
        <w:t>Audio Watermarking</w:t>
      </w:r>
      <w:r w:rsidR="00153328">
        <w:t xml:space="preserve"> </w:t>
      </w:r>
      <w:r>
        <w:t>Redefined</w:t>
      </w:r>
    </w:p>
    <w:p w:rsidR="00BC1FF1" w:rsidRDefault="009A3B76">
      <w:r>
        <w:t>Cutting-edge technology that protects your audio with invisible, unbreakable signatures</w:t>
      </w:r>
    </w:p>
    <w:p w:rsidR="00153328" w:rsidRPr="00153328" w:rsidRDefault="00153328">
      <w:pPr>
        <w:rPr>
          <w:b/>
        </w:rPr>
      </w:pPr>
      <w:r>
        <w:rPr>
          <w:b/>
        </w:rPr>
        <w:t>Security – Unique Audio Fingerprints:</w:t>
      </w:r>
    </w:p>
    <w:p w:rsidR="00BC1FF1" w:rsidRDefault="009A3B76">
      <w:r>
        <w:t>Our proprietary algorithm embeds cryptographic signatures directly into your audio's frequency spectrum, creating a unique fingerprint that survives format conversion and compression.</w:t>
      </w:r>
    </w:p>
    <w:p w:rsidR="00BC1FF1" w:rsidRDefault="00153328">
      <w:r>
        <w:t xml:space="preserve">256-bit Encryption: </w:t>
      </w:r>
      <w:r w:rsidR="009A3B76">
        <w:t>Military-grade security for your digital signatures</w:t>
      </w:r>
    </w:p>
    <w:p w:rsidR="00BC1FF1" w:rsidRDefault="00153328">
      <w:proofErr w:type="spellStart"/>
      <w:r>
        <w:t>Blockchain</w:t>
      </w:r>
      <w:proofErr w:type="spellEnd"/>
      <w:r>
        <w:t xml:space="preserve"> Anchored: </w:t>
      </w:r>
      <w:r w:rsidR="009A3B76">
        <w:t>Timestamps stored on Ethereum blockchain</w:t>
      </w:r>
    </w:p>
    <w:p w:rsidR="00153328" w:rsidRPr="00153328" w:rsidRDefault="00153328">
      <w:pPr>
        <w:rPr>
          <w:b/>
        </w:rPr>
      </w:pPr>
      <w:r>
        <w:rPr>
          <w:b/>
        </w:rPr>
        <w:t>Stealth – Psychoacoustic Masking:</w:t>
      </w:r>
    </w:p>
    <w:p w:rsidR="00BC1FF1" w:rsidRDefault="009A3B76">
      <w:r>
        <w:t>We leverage advanced psychoacoustic models to embed watermarks in frequency ranges the human ear naturally ignores, making them completely inaudible while remaining machine-detectable.</w:t>
      </w:r>
    </w:p>
    <w:p w:rsidR="00153328" w:rsidRDefault="00153328" w:rsidP="00153328">
      <w:r>
        <w:t>0dB Audible impact on original audio</w:t>
      </w:r>
    </w:p>
    <w:p w:rsidR="00153328" w:rsidRDefault="00153328" w:rsidP="00153328">
      <w:r>
        <w:t>100% Detection rate after compression</w:t>
      </w:r>
    </w:p>
    <w:p w:rsidR="00D57C3E" w:rsidRDefault="00D57C3E" w:rsidP="00153328"/>
    <w:p w:rsidR="00D57C3E" w:rsidRPr="00D57C3E" w:rsidRDefault="00D57C3E" w:rsidP="00153328">
      <w:pPr>
        <w:rPr>
          <w:b/>
        </w:rPr>
      </w:pPr>
      <w:r>
        <w:rPr>
          <w:b/>
        </w:rPr>
        <w:lastRenderedPageBreak/>
        <w:t>Neural Network Detection:</w:t>
      </w:r>
    </w:p>
    <w:p w:rsidR="00BC1FF1" w:rsidRDefault="009A3B76">
      <w:r>
        <w:t>Our deep learning models can identify watermarks in audio that's been distorted, compressed, or even recorded through a microphone in a noisy environment.</w:t>
      </w:r>
    </w:p>
    <w:p w:rsidR="00D57C3E" w:rsidRDefault="00D57C3E" w:rsidP="00D57C3E">
      <w:r>
        <w:t>99.7% Accuracy</w:t>
      </w:r>
    </w:p>
    <w:p w:rsidR="00D57C3E" w:rsidRDefault="00D57C3E" w:rsidP="00D57C3E">
      <w:r>
        <w:t>200ms Detection Time</w:t>
      </w:r>
    </w:p>
    <w:p w:rsidR="00D57C3E" w:rsidRDefault="00D57C3E" w:rsidP="00D57C3E">
      <w:r>
        <w:t>48+ Supported Formats</w:t>
      </w:r>
    </w:p>
    <w:p w:rsidR="00D57C3E" w:rsidRDefault="00D57C3E">
      <w:r>
        <w:t>----------------------------------------------------------</w:t>
      </w:r>
    </w:p>
    <w:p w:rsidR="00D57C3E" w:rsidRDefault="00D57C3E"/>
    <w:p w:rsidR="00D57C3E" w:rsidRDefault="00D57C3E"/>
    <w:p w:rsidR="00D57C3E" w:rsidRDefault="00D57C3E"/>
    <w:p w:rsidR="00BC1FF1" w:rsidRDefault="00D57C3E">
      <w:r>
        <w:t xml:space="preserve">Broadcast Monitoring: </w:t>
      </w:r>
      <w:r w:rsidR="009A3B76">
        <w:t>Track your content across radio, TV and streaming platforms with automated detection</w:t>
      </w:r>
    </w:p>
    <w:p w:rsidR="00BC1FF1" w:rsidRDefault="00D57C3E">
      <w:r>
        <w:t xml:space="preserve">Real-Time Processing: </w:t>
      </w:r>
      <w:r w:rsidR="009A3B76">
        <w:t>Watermark live streams with less than 50ms latency for broadcast applications</w:t>
      </w:r>
      <w:r>
        <w:t>.</w:t>
      </w:r>
    </w:p>
    <w:p w:rsidR="00BC1FF1" w:rsidRDefault="00D57C3E">
      <w:r>
        <w:t xml:space="preserve">Multi-Layer Marks: </w:t>
      </w:r>
      <w:r w:rsidR="009A3B76">
        <w:t>Embed separate watermarks for ownership, licensing and distribution tracking</w:t>
      </w:r>
    </w:p>
    <w:p w:rsidR="00BC1FF1" w:rsidRDefault="009A3B76">
      <w:pPr>
        <w:pStyle w:val="Heading3"/>
      </w:pPr>
      <w:r>
        <w:t>Ready to Protect Your Audio Content?</w:t>
      </w:r>
    </w:p>
    <w:p w:rsidR="00BC1FF1" w:rsidRDefault="009A3B76">
      <w:r>
        <w:t>Join thousands of creators, publishers, and broadcasters who trust our watermarking technology to safeguard their valuable audio assets.</w:t>
      </w:r>
    </w:p>
    <w:p w:rsidR="00BC1FF1" w:rsidRDefault="009A3B76">
      <w:r>
        <w:br w:type="page"/>
      </w:r>
    </w:p>
    <w:p w:rsidR="00BC1FF1" w:rsidRDefault="009A3B76">
      <w:pPr>
        <w:pStyle w:val="Heading1"/>
      </w:pPr>
      <w:r>
        <w:lastRenderedPageBreak/>
        <w:t>URL: https://zimlitech.com/mappit-app</w:t>
      </w:r>
    </w:p>
    <w:p w:rsidR="00BC1FF1" w:rsidRDefault="009A3B76">
      <w:pPr>
        <w:pStyle w:val="Heading2"/>
      </w:pPr>
      <w:r>
        <w:t>Page Title: Mappit App  Services | Zimlitech</w:t>
      </w:r>
    </w:p>
    <w:p w:rsidR="00BC1FF1" w:rsidRDefault="009A3B76">
      <w:pPr>
        <w:pStyle w:val="Heading2"/>
      </w:pPr>
      <w:r>
        <w:t>Revolutionize Your World with Mappit</w:t>
      </w:r>
    </w:p>
    <w:p w:rsidR="00BC1FF1" w:rsidRDefault="009A3B76">
      <w:r>
        <w:t>The award-winning next-gen mapping platform that transforms how you navigate, analyze, and interact with spatial data.</w:t>
      </w:r>
    </w:p>
    <w:p w:rsidR="00BC1FF1" w:rsidRDefault="009A3B76">
      <w:pPr>
        <w:pStyle w:val="Heading3"/>
      </w:pPr>
      <w:r>
        <w:t>About Mappit</w:t>
      </w:r>
    </w:p>
    <w:p w:rsidR="00BC1FF1" w:rsidRDefault="009A3B76">
      <w:r>
        <w:t>Mappit is the most advanced mapping platform designed for professionals and businesses who demand precision, speed, and innovation.</w:t>
      </w:r>
    </w:p>
    <w:p w:rsidR="00BC1FF1" w:rsidRDefault="009A3B76">
      <w:r>
        <w:t>Our cutting-edge technology combines AI-powered analytics with intuitive visualization tools to deliver insights you can't find anywhere else. Whether you're in logistics, real estate, urban planning, or field operations, Mappit gives you the competitive edge.</w:t>
      </w:r>
    </w:p>
    <w:p w:rsidR="00BC1FF1" w:rsidRDefault="009A3B76">
      <w:r>
        <w:t>Winner of the 2023 Global Geospatial Innovation Award, Mappit is trusted by over 10,000 businesses worldwide to make smarter location-based decisions.</w:t>
      </w:r>
    </w:p>
    <w:p w:rsidR="00BC1FF1" w:rsidRDefault="009A3B76">
      <w:pPr>
        <w:pStyle w:val="Heading3"/>
      </w:pPr>
      <w:r>
        <w:t>Powerful Features</w:t>
      </w:r>
    </w:p>
    <w:p w:rsidR="00BC1FF1" w:rsidRDefault="009A3B76">
      <w:r>
        <w:t>Discover how Mappit's comprehensive feature set can transform your workflow and deliver unprecedented value.</w:t>
      </w:r>
    </w:p>
    <w:p w:rsidR="00BC1FF1" w:rsidRDefault="00D57C3E">
      <w:r>
        <w:t xml:space="preserve">Precision Mapping: </w:t>
      </w:r>
      <w:r w:rsidR="009A3B76">
        <w:t>Sub-meter accuracy with real-time updates and customizable layers for your specific needs.</w:t>
      </w:r>
    </w:p>
    <w:p w:rsidR="00BC1FF1" w:rsidRDefault="00D57C3E">
      <w:r>
        <w:t xml:space="preserve">Instant Analytics: </w:t>
      </w:r>
      <w:r w:rsidR="009A3B76">
        <w:t>AI-powered spatial analysis that delivers insights in seconds, not hours.</w:t>
      </w:r>
    </w:p>
    <w:p w:rsidR="00BC1FF1" w:rsidRDefault="00D57C3E">
      <w:r>
        <w:t xml:space="preserve">Team Collaboration: </w:t>
      </w:r>
      <w:r w:rsidR="009A3B76">
        <w:t>Real-time multi-user editing and commenting for seamless teamwork.</w:t>
      </w:r>
    </w:p>
    <w:p w:rsidR="00BC1FF1" w:rsidRDefault="00D57C3E">
      <w:proofErr w:type="gramStart"/>
      <w:r>
        <w:t xml:space="preserve">Cloud Sync: </w:t>
      </w:r>
      <w:r w:rsidR="009A3B76">
        <w:t>Automatic synchronization across all your devices with unlimited cloud storage.</w:t>
      </w:r>
      <w:proofErr w:type="gramEnd"/>
    </w:p>
    <w:p w:rsidR="00BC1FF1" w:rsidRDefault="00D57C3E">
      <w:r>
        <w:t xml:space="preserve">Enterprise Security: </w:t>
      </w:r>
      <w:r w:rsidR="009A3B76">
        <w:t>Military-grade encryption with role-based access controls for complete data protection.</w:t>
      </w:r>
    </w:p>
    <w:p w:rsidR="00BC1FF1" w:rsidRDefault="00D57C3E">
      <w:r>
        <w:t xml:space="preserve">Data Visualization: </w:t>
      </w:r>
      <w:r w:rsidR="009A3B76">
        <w:t>Stunning, customizable visualizations that make complex data understandable at a glance.</w:t>
      </w:r>
    </w:p>
    <w:p w:rsidR="00BC1FF1" w:rsidRDefault="00D57C3E">
      <w:r>
        <w:t xml:space="preserve">AI Assistant: </w:t>
      </w:r>
      <w:r w:rsidR="009A3B76">
        <w:t>Natural language processing to answer your spatial questions instantly.</w:t>
      </w:r>
    </w:p>
    <w:p w:rsidR="00BC1FF1" w:rsidRDefault="00D57C3E">
      <w:r>
        <w:t xml:space="preserve">300+ Integrations: </w:t>
      </w:r>
      <w:r w:rsidR="009A3B76">
        <w:t>Connect with all your favorite business tools and data sources.</w:t>
      </w:r>
    </w:p>
    <w:p w:rsidR="00BC1FF1" w:rsidRDefault="00D57C3E">
      <w:r>
        <w:t xml:space="preserve">Historical Data: </w:t>
      </w:r>
      <w:r w:rsidR="009A3B76">
        <w:t>Access 10+ years of historical mapping data for trend analysis and forecasting.</w:t>
      </w:r>
    </w:p>
    <w:p w:rsidR="00BC1FF1" w:rsidRDefault="009A3B76">
      <w:pPr>
        <w:pStyle w:val="Heading3"/>
      </w:pPr>
      <w:r>
        <w:t>Ready to Transform Your Mapping Experience?</w:t>
      </w:r>
    </w:p>
    <w:p w:rsidR="00BC1FF1" w:rsidRDefault="009A3B76">
      <w:r>
        <w:t>Join thousands of professionals who are already benefiting from Mappit's revolutionary platform.</w:t>
      </w:r>
    </w:p>
    <w:p w:rsidR="00BC1FF1" w:rsidRDefault="00DB408E" w:rsidP="00DB408E">
      <w:pPr>
        <w:pStyle w:val="Heading1"/>
      </w:pPr>
      <w:r>
        <w:lastRenderedPageBreak/>
        <w:t>Enterprise Solutions</w:t>
      </w:r>
    </w:p>
    <w:p w:rsidR="00BC1FF1" w:rsidRDefault="009A3B76">
      <w:pPr>
        <w:pStyle w:val="Heading1"/>
      </w:pPr>
      <w:r>
        <w:t>URL: https://zimlitech.com/zimli-erp</w:t>
      </w:r>
    </w:p>
    <w:p w:rsidR="00BC1FF1" w:rsidRDefault="009A3B76">
      <w:pPr>
        <w:pStyle w:val="Heading2"/>
      </w:pPr>
      <w:r>
        <w:t>Page Title: ZimliERP Services | Zimlitech</w:t>
      </w:r>
    </w:p>
    <w:p w:rsidR="00BC1FF1" w:rsidRDefault="009A3B76">
      <w:pPr>
        <w:pStyle w:val="Heading2"/>
      </w:pPr>
      <w:r>
        <w:t>Transform Your</w:t>
      </w:r>
      <w:r w:rsidR="00DB408E">
        <w:t xml:space="preserve"> </w:t>
      </w:r>
      <w:proofErr w:type="spellStart"/>
      <w:r>
        <w:t>Businesswith</w:t>
      </w:r>
      <w:proofErr w:type="spellEnd"/>
      <w:r>
        <w:t xml:space="preserve"> </w:t>
      </w:r>
      <w:proofErr w:type="spellStart"/>
      <w:r>
        <w:t>ZimliERP</w:t>
      </w:r>
      <w:proofErr w:type="spellEnd"/>
    </w:p>
    <w:p w:rsidR="00BC1FF1" w:rsidRDefault="009A3B76">
      <w:r>
        <w:t>The next-generation ERP solution that integrates all your business processes into one powerful platform. Streamline operations, boost productivity, and drive growth.</w:t>
      </w:r>
    </w:p>
    <w:p w:rsidR="00BC1FF1" w:rsidRDefault="009A3B76">
      <w:pPr>
        <w:pStyle w:val="Heading3"/>
      </w:pPr>
      <w:r>
        <w:t>About ZimliERP</w:t>
      </w:r>
    </w:p>
    <w:p w:rsidR="00BC1FF1" w:rsidRDefault="009A3B76">
      <w:r>
        <w:t>ZimliERP is an award-winning enterprise resource planning platform designed for modern businesses.</w:t>
      </w:r>
    </w:p>
    <w:p w:rsidR="00BC1FF1" w:rsidRDefault="009A3B76">
      <w:r>
        <w:t>Our solution brings together all critical business functions including finance, HR, supply chain, manufacturing, services, procurement, and more into one unified system. With real-time analytics and AI-powered insights, ZimliERP helps you make data-driven decisions faster.</w:t>
      </w:r>
    </w:p>
    <w:p w:rsidR="00BC1FF1" w:rsidRDefault="009A3B76">
      <w:r>
        <w:t>Trusted by over 5,000 businesses worldwide, our platform is scalable, secure, and designed to grow with your organization. Whether you're a small business or a large enterprise, ZimliERP adapts to your needs.</w:t>
      </w:r>
    </w:p>
    <w:p w:rsidR="00BC1FF1" w:rsidRDefault="009A3B76">
      <w:r>
        <w:t>Recognized as the best ERP solution for 3 consecutive years by TechAnalytics.</w:t>
      </w:r>
    </w:p>
    <w:p w:rsidR="00BC1FF1" w:rsidRDefault="009A3B76">
      <w:r>
        <w:t>Military-grade encryption and compliance with global data protection standards.</w:t>
      </w:r>
    </w:p>
    <w:p w:rsidR="00BC1FF1" w:rsidRDefault="009A3B76">
      <w:r>
        <w:t>Available in 12 languages with localized support for 45+ countries.</w:t>
      </w:r>
    </w:p>
    <w:p w:rsidR="00BC1FF1" w:rsidRDefault="009A3B76">
      <w:r>
        <w:t>Dedicated customer success team available round the clock.</w:t>
      </w:r>
    </w:p>
    <w:p w:rsidR="00BC1FF1" w:rsidRDefault="009A3B76">
      <w:pPr>
        <w:pStyle w:val="Heading3"/>
      </w:pPr>
      <w:r>
        <w:t>Powerful Features</w:t>
      </w:r>
    </w:p>
    <w:p w:rsidR="00BC1FF1" w:rsidRDefault="009A3B76">
      <w:r>
        <w:t>ZimliERP offers a comprehensive suite of tools to manage every aspect of your business efficiently.</w:t>
      </w:r>
    </w:p>
    <w:p w:rsidR="00BC1FF1" w:rsidRDefault="00DB408E">
      <w:r>
        <w:t xml:space="preserve">Financial Management: </w:t>
      </w:r>
      <w:r w:rsidR="009A3B76">
        <w:t>Comprehensive accounting, budgeting, and financial reporting tools with real-time analytics.</w:t>
      </w:r>
    </w:p>
    <w:p w:rsidR="00BC1FF1" w:rsidRDefault="00DB408E">
      <w:r>
        <w:t xml:space="preserve">Human Resource: </w:t>
      </w:r>
      <w:r w:rsidR="009A3B76">
        <w:t>Streamline payroll, benefits, recruitment, and performance management in one platform.</w:t>
      </w:r>
    </w:p>
    <w:p w:rsidR="00BC1FF1" w:rsidRDefault="00DB408E">
      <w:r>
        <w:t xml:space="preserve">Inventory Control: </w:t>
      </w:r>
      <w:r w:rsidR="009A3B76">
        <w:t>Real-time inventory tracking, automated reordering, and warehouse management.</w:t>
      </w:r>
    </w:p>
    <w:p w:rsidR="00BC1FF1" w:rsidRDefault="00DB408E">
      <w:r>
        <w:t xml:space="preserve">Procurement: </w:t>
      </w:r>
      <w:r w:rsidR="009A3B76">
        <w:t>Automate purchase orders, vendor management, and procurement workflows.</w:t>
      </w:r>
    </w:p>
    <w:p w:rsidR="00BC1FF1" w:rsidRDefault="00DB408E">
      <w:r>
        <w:lastRenderedPageBreak/>
        <w:t xml:space="preserve">Manufacturing: </w:t>
      </w:r>
      <w:r w:rsidR="009A3B76">
        <w:t>End-to-end production planning, quality control, and shop floor management.</w:t>
      </w:r>
    </w:p>
    <w:p w:rsidR="00BC1FF1" w:rsidRDefault="00DB408E">
      <w:r>
        <w:t xml:space="preserve">Supply Chain: </w:t>
      </w:r>
      <w:r w:rsidR="009A3B76">
        <w:t>Optimize logistics, transportation, and supplier collaboration.</w:t>
      </w:r>
    </w:p>
    <w:p w:rsidR="00BC1FF1" w:rsidRDefault="00DB408E">
      <w:r>
        <w:t xml:space="preserve">Business Intelligence: </w:t>
      </w:r>
      <w:r w:rsidR="009A3B76">
        <w:t>AI-powered analytics and customizable dashboards for data-driven decisions.</w:t>
      </w:r>
    </w:p>
    <w:p w:rsidR="00BC1FF1" w:rsidRDefault="00DB408E">
      <w:r>
        <w:t xml:space="preserve">Customer Service: </w:t>
      </w:r>
      <w:r w:rsidR="009A3B76">
        <w:t>Unified CRM with case management, knowledge base, and service automation.</w:t>
      </w:r>
    </w:p>
    <w:p w:rsidR="00BC1FF1" w:rsidRDefault="00DB408E">
      <w:r>
        <w:t xml:space="preserve">Mobile Access: </w:t>
      </w:r>
      <w:r w:rsidR="009A3B76">
        <w:t>Full-featured mobile apps for iOS and Android to manage business on the go.</w:t>
      </w:r>
    </w:p>
    <w:p w:rsidR="00DB408E" w:rsidRDefault="00DB408E">
      <w:pPr>
        <w:pStyle w:val="Heading3"/>
      </w:pPr>
    </w:p>
    <w:p w:rsidR="00BC1FF1" w:rsidRDefault="009A3B76">
      <w:pPr>
        <w:pStyle w:val="Heading3"/>
      </w:pPr>
      <w:r>
        <w:t>Comprehensive ERP Modules</w:t>
      </w:r>
    </w:p>
    <w:p w:rsidR="00BC1FF1" w:rsidRDefault="009A3B76">
      <w:r>
        <w:t>ZimliERP offers specialized modules for every business function, working together seamlessly in one unified platform.</w:t>
      </w:r>
    </w:p>
    <w:p w:rsidR="00BC1FF1" w:rsidRDefault="00DB408E">
      <w:r>
        <w:t xml:space="preserve">Finance &amp; Accounting: </w:t>
      </w:r>
      <w:r w:rsidR="009A3B76">
        <w:t>Complete financial management including general ledger, accounts payable/receivable, budgeting, and financial reporting with real-time analytics.</w:t>
      </w:r>
    </w:p>
    <w:p w:rsidR="00BC1FF1" w:rsidRDefault="00DB408E">
      <w:r>
        <w:t xml:space="preserve">Human capital: </w:t>
      </w:r>
      <w:r w:rsidR="009A3B76">
        <w:t>End-to-end HR management from recruitment to retirement, including payroll, benefits, time tracking, and performance management.</w:t>
      </w:r>
    </w:p>
    <w:p w:rsidR="00BC1FF1" w:rsidRDefault="00DB408E">
      <w:r>
        <w:t xml:space="preserve">Inventory: </w:t>
      </w:r>
      <w:r w:rsidR="009A3B76">
        <w:t>Advanced inventory control with multi-location tracking, barcode scanning, automated replenishment, and 3PL integration.</w:t>
      </w:r>
    </w:p>
    <w:p w:rsidR="00BC1FF1" w:rsidRDefault="00DB408E">
      <w:proofErr w:type="gramStart"/>
      <w:r>
        <w:t>Procurement :</w:t>
      </w:r>
      <w:proofErr w:type="gramEnd"/>
      <w:r>
        <w:t xml:space="preserve"> </w:t>
      </w:r>
      <w:r w:rsidR="009A3B76">
        <w:t>Streamline purchasing workflows with automated PO generation, vendor management, and approval workflows.</w:t>
      </w:r>
    </w:p>
    <w:p w:rsidR="00BC1FF1" w:rsidRDefault="00DB408E">
      <w:proofErr w:type="gramStart"/>
      <w:r>
        <w:t>Manufacturing :</w:t>
      </w:r>
      <w:proofErr w:type="gramEnd"/>
      <w:r>
        <w:t xml:space="preserve"> </w:t>
      </w:r>
      <w:r w:rsidR="009A3B76">
        <w:t>Complete production management including BOM, work orders, shop floor control, quality assurance, and maintenance.</w:t>
      </w:r>
    </w:p>
    <w:p w:rsidR="00BC1FF1" w:rsidRDefault="00AA33D7">
      <w:r>
        <w:t xml:space="preserve">Supply Chain: </w:t>
      </w:r>
      <w:r w:rsidR="009A3B76">
        <w:t>End-to-end supply chain visibility with demand planning, logistics management, and supplier collaboration tools.</w:t>
      </w:r>
    </w:p>
    <w:p w:rsidR="00BC1FF1" w:rsidRDefault="00AA33D7">
      <w:r>
        <w:t xml:space="preserve">Business Intelligence: </w:t>
      </w:r>
      <w:r w:rsidR="009A3B76">
        <w:t>Powerful analytics with customizable dashboards, KPIs, and AI-driven insights for data-driven decision making.</w:t>
      </w:r>
    </w:p>
    <w:p w:rsidR="00BC1FF1" w:rsidRDefault="00AA33D7">
      <w:r>
        <w:t xml:space="preserve">Customer relationship: </w:t>
      </w:r>
      <w:r w:rsidR="009A3B76">
        <w:t>360° customer view with sales automation, marketing tools, customer service, and field service management.</w:t>
      </w:r>
    </w:p>
    <w:p w:rsidR="00BC1FF1" w:rsidRDefault="00AA33D7">
      <w:proofErr w:type="gramStart"/>
      <w:r>
        <w:t xml:space="preserve">Project Management: </w:t>
      </w:r>
      <w:r w:rsidR="009A3B76">
        <w:t>Plan, execute, and monitor projects with resource allocation, budgeting, time tracking, and collaboration tools.</w:t>
      </w:r>
      <w:proofErr w:type="gramEnd"/>
    </w:p>
    <w:p w:rsidR="00BC1FF1" w:rsidRDefault="009A3B76">
      <w:pPr>
        <w:pStyle w:val="Heading3"/>
      </w:pPr>
      <w:r>
        <w:lastRenderedPageBreak/>
        <w:t>Ready to Transform Your Business?</w:t>
      </w:r>
    </w:p>
    <w:p w:rsidR="00BC1FF1" w:rsidRDefault="009A3B76">
      <w:r>
        <w:t>Join thousands of businesses that trust ZimliERP to streamline their operations and drive growth.</w:t>
      </w:r>
    </w:p>
    <w:p w:rsidR="00BC1FF1" w:rsidRDefault="009A3B76">
      <w:r>
        <w:br w:type="page"/>
      </w:r>
    </w:p>
    <w:p w:rsidR="00BC1FF1" w:rsidRDefault="009A3B76">
      <w:pPr>
        <w:pStyle w:val="Heading1"/>
      </w:pPr>
      <w:r>
        <w:lastRenderedPageBreak/>
        <w:t>URL: https://zimlitech.com/datasync-platform</w:t>
      </w:r>
    </w:p>
    <w:p w:rsidR="00BC1FF1" w:rsidRDefault="009A3B76">
      <w:pPr>
        <w:pStyle w:val="Heading2"/>
      </w:pPr>
      <w:r>
        <w:t>Page Title: DataSync Platform Services | Zimlitech</w:t>
      </w:r>
    </w:p>
    <w:p w:rsidR="00AA33D7" w:rsidRDefault="00AA33D7">
      <w:pPr>
        <w:pStyle w:val="Heading2"/>
      </w:pPr>
    </w:p>
    <w:p w:rsidR="00BC1FF1" w:rsidRDefault="009A3B76">
      <w:pPr>
        <w:pStyle w:val="Heading2"/>
      </w:pPr>
      <w:r>
        <w:t>Unleash the Power of Seamless Data Synchronization</w:t>
      </w:r>
    </w:p>
    <w:p w:rsidR="00BC1FF1" w:rsidRDefault="009A3B76">
      <w:r>
        <w:t>DataSync Platform transforms how enterprises manage, synchronize, and leverage their data across multiple systems, reducing complexity and enabling real-time insights.</w:t>
      </w:r>
    </w:p>
    <w:p w:rsidR="00BC1FF1" w:rsidRDefault="009A3B76">
      <w:pPr>
        <w:pStyle w:val="Heading3"/>
      </w:pPr>
      <w:r>
        <w:t>About DataSync Platform</w:t>
      </w:r>
    </w:p>
    <w:p w:rsidR="00BC1FF1" w:rsidRDefault="009A3B76">
      <w:r>
        <w:t>DataSync Platform is an enterprise-grade solution designed to address the challenges of data management in today's complex technological landscape. Our platform seamlessly connects disparate systems, databases, and applications, ensuring consistent data across your entire organization.</w:t>
      </w:r>
    </w:p>
    <w:p w:rsidR="00BC1FF1" w:rsidRDefault="009A3B76">
      <w:r>
        <w:t>With automated workflows, real-time synchronization, and advanced security features, DataSync Platform helps businesses eliminate data silos, enhance operational efficiency, and make data-driven decisions with confidence.</w:t>
      </w:r>
    </w:p>
    <w:p w:rsidR="00BC1FF1" w:rsidRDefault="009A3B76" w:rsidP="00AA33D7">
      <w:pPr>
        <w:pStyle w:val="ListParagraph"/>
        <w:numPr>
          <w:ilvl w:val="1"/>
          <w:numId w:val="16"/>
        </w:numPr>
      </w:pPr>
      <w:r>
        <w:t>99.9% uptime guarantee</w:t>
      </w:r>
    </w:p>
    <w:p w:rsidR="00BC1FF1" w:rsidRDefault="009A3B76" w:rsidP="00AA33D7">
      <w:pPr>
        <w:pStyle w:val="ListParagraph"/>
        <w:numPr>
          <w:ilvl w:val="1"/>
          <w:numId w:val="16"/>
        </w:numPr>
      </w:pPr>
      <w:r>
        <w:t>Enterprise-grade security &amp; compliance</w:t>
      </w:r>
    </w:p>
    <w:p w:rsidR="00BC1FF1" w:rsidRDefault="009A3B76" w:rsidP="00AA33D7">
      <w:pPr>
        <w:pStyle w:val="ListParagraph"/>
        <w:numPr>
          <w:ilvl w:val="1"/>
          <w:numId w:val="16"/>
        </w:numPr>
      </w:pPr>
      <w:r>
        <w:t>24/7 dedicated support</w:t>
      </w:r>
    </w:p>
    <w:p w:rsidR="00BC1FF1" w:rsidRDefault="009A3B76">
      <w:pPr>
        <w:pStyle w:val="Heading3"/>
      </w:pPr>
      <w:r>
        <w:t>Powerful Features</w:t>
      </w:r>
    </w:p>
    <w:p w:rsidR="00BC1FF1" w:rsidRDefault="009A3B76">
      <w:r>
        <w:t>Discover how DataSync Platform can revolutionize your data management strategy with our comprehensive feature set.</w:t>
      </w:r>
    </w:p>
    <w:p w:rsidR="00BC1FF1" w:rsidRDefault="009A3B76">
      <w:r>
        <w:t>Keep your data consistent across all systems with automated real-time syncing capabilities, eliminating manual data entry and reducing errors.</w:t>
      </w:r>
    </w:p>
    <w:p w:rsidR="00BC1FF1" w:rsidRDefault="009A3B76">
      <w:r>
        <w:t>Connect with 300+ pre-built connectors for business apps, databases, and cloud services with no coding needed.</w:t>
      </w:r>
    </w:p>
    <w:p w:rsidR="00BC1FF1" w:rsidRDefault="009A3B76">
      <w:r>
        <w:t>Enterprise-grade encryption, access control, and compliance features to protect sensitive data.</w:t>
      </w:r>
    </w:p>
    <w:p w:rsidR="00BC1FF1" w:rsidRDefault="009A3B76">
      <w:r>
        <w:t>Visually map and convert data structures using our intuitive drag-and-drop interface.</w:t>
      </w:r>
    </w:p>
    <w:p w:rsidR="00BC1FF1" w:rsidRDefault="009A3B76">
      <w:r>
        <w:t>Build powerful workflows with triggers, conditional logic, approvals, and automation.</w:t>
      </w:r>
    </w:p>
    <w:p w:rsidR="00BC1FF1" w:rsidRDefault="009A3B76">
      <w:r>
        <w:t>Visualize data flow with dashboards and get alerted when issues arise.</w:t>
      </w:r>
    </w:p>
    <w:p w:rsidR="00BC1FF1" w:rsidRDefault="009A3B76">
      <w:r>
        <w:t>Deploy in cloud, on-premises, or hybrid environments based on your business needs.</w:t>
      </w:r>
    </w:p>
    <w:p w:rsidR="00BC1FF1" w:rsidRDefault="009A3B76">
      <w:r>
        <w:t>Ensure integrity with validation, cleansing, and deduplication tools.</w:t>
      </w:r>
    </w:p>
    <w:p w:rsidR="00BC1FF1" w:rsidRDefault="009A3B76">
      <w:r>
        <w:lastRenderedPageBreak/>
        <w:t>Leverage our open API for customized integrations and extensions.</w:t>
      </w:r>
    </w:p>
    <w:p w:rsidR="00BC1FF1" w:rsidRDefault="009A3B76">
      <w:pPr>
        <w:pStyle w:val="Heading3"/>
      </w:pPr>
      <w:r>
        <w:t>Ready to Transform Your Data Management?</w:t>
      </w:r>
    </w:p>
    <w:p w:rsidR="00BC1FF1" w:rsidRDefault="009A3B76">
      <w:r>
        <w:t>Start synchronizing your enterprise data seamlessly and unlock its full potential.</w:t>
      </w:r>
    </w:p>
    <w:p w:rsidR="00BC1FF1" w:rsidRDefault="009A3B76">
      <w:r>
        <w:br w:type="page"/>
      </w:r>
    </w:p>
    <w:p w:rsidR="00BC1FF1" w:rsidRDefault="009A3B76">
      <w:pPr>
        <w:pStyle w:val="Heading1"/>
      </w:pPr>
      <w:r>
        <w:lastRenderedPageBreak/>
        <w:t>URL: https://zimlitech.com/cloud-guard</w:t>
      </w:r>
    </w:p>
    <w:p w:rsidR="00BC1FF1" w:rsidRDefault="009A3B76">
      <w:pPr>
        <w:pStyle w:val="Heading2"/>
      </w:pPr>
      <w:r>
        <w:t>Page Title: CloudGuard Security Services | Zimlitech</w:t>
      </w:r>
    </w:p>
    <w:p w:rsidR="00BC1FF1" w:rsidRDefault="009A3B76">
      <w:pPr>
        <w:pStyle w:val="Heading2"/>
      </w:pPr>
      <w:r>
        <w:t>Cloud</w:t>
      </w:r>
      <w:r w:rsidR="0083222B">
        <w:t xml:space="preserve"> </w:t>
      </w:r>
      <w:r>
        <w:t>Guard</w:t>
      </w:r>
      <w:r w:rsidR="00AA33D7">
        <w:t xml:space="preserve"> </w:t>
      </w:r>
      <w:r>
        <w:t>Security</w:t>
      </w:r>
    </w:p>
    <w:p w:rsidR="00BC1FF1" w:rsidRDefault="009A3B76">
      <w:r>
        <w:t>Next-generation security built for your evolving cloudinfrastructure — scalable, automated, and intelligent.</w:t>
      </w:r>
    </w:p>
    <w:p w:rsidR="00BC1FF1" w:rsidRDefault="009A3B76">
      <w:pPr>
        <w:pStyle w:val="Heading3"/>
      </w:pPr>
      <w:r>
        <w:t>Secure. Scalable. Future-Proof.</w:t>
      </w:r>
    </w:p>
    <w:p w:rsidR="00BC1FF1" w:rsidRDefault="009A3B76">
      <w:r>
        <w:t>CloudGuard Security is your unified platform for securing cloud-native environments — from infrastructure to applications. With AI-driven threat detection, automated compliance, and real-time visibility, CloudGuard keeps your operations safe, always.</w:t>
      </w:r>
    </w:p>
    <w:p w:rsidR="00AA33D7" w:rsidRDefault="00AA33D7" w:rsidP="00AA33D7">
      <w:pPr>
        <w:pStyle w:val="ListParagraph"/>
        <w:numPr>
          <w:ilvl w:val="0"/>
          <w:numId w:val="18"/>
        </w:numPr>
      </w:pPr>
      <w:r>
        <w:t>Unified Security: One platform to manage threats, compliance, and access control across all your cloud services.</w:t>
      </w:r>
    </w:p>
    <w:p w:rsidR="00AA33D7" w:rsidRDefault="00AA33D7" w:rsidP="00AA33D7">
      <w:pPr>
        <w:pStyle w:val="ListParagraph"/>
        <w:numPr>
          <w:ilvl w:val="0"/>
          <w:numId w:val="18"/>
        </w:numPr>
      </w:pPr>
      <w:r>
        <w:t>Automated Compliance: Maintain security frameworks like SOC2, ISO27001, and GDPR with ease.</w:t>
      </w:r>
    </w:p>
    <w:p w:rsidR="00AA33D7" w:rsidRDefault="00AA33D7" w:rsidP="00AA33D7">
      <w:pPr>
        <w:pStyle w:val="ListParagraph"/>
        <w:numPr>
          <w:ilvl w:val="0"/>
          <w:numId w:val="18"/>
        </w:numPr>
      </w:pPr>
      <w:r>
        <w:t>Real-Time Monitoring: Get instant alerts and insights through unified dashboards and analytics.</w:t>
      </w:r>
    </w:p>
    <w:p w:rsidR="00AA33D7" w:rsidRDefault="00AA33D7" w:rsidP="00AA33D7">
      <w:pPr>
        <w:pStyle w:val="ListParagraph"/>
        <w:numPr>
          <w:ilvl w:val="0"/>
          <w:numId w:val="18"/>
        </w:numPr>
      </w:pPr>
      <w:r>
        <w:t>AI-Powered Defense: Leverage intelligent detection systems that adapt and evolve with new threats.</w:t>
      </w:r>
    </w:p>
    <w:p w:rsidR="00BC1FF1" w:rsidRDefault="009A3B76">
      <w:pPr>
        <w:pStyle w:val="Heading3"/>
      </w:pPr>
      <w:r>
        <w:t>Explore CloudGuard Features</w:t>
      </w:r>
    </w:p>
    <w:p w:rsidR="00BC1FF1" w:rsidRDefault="009A3B76">
      <w:r>
        <w:t>From AI-powered defense to automated compliance — CloudGuard offers a comprehensive suite of security solutions designed for modern cloud infrastructures.</w:t>
      </w:r>
    </w:p>
    <w:p w:rsidR="00BC1FF1" w:rsidRDefault="00AA33D7">
      <w:r>
        <w:t xml:space="preserve">Threat Detection: </w:t>
      </w:r>
      <w:r w:rsidR="009A3B76">
        <w:t>Instant alerts and mitigation for suspicious cloud behavior using AI-powered engines.</w:t>
      </w:r>
    </w:p>
    <w:p w:rsidR="00BC1FF1" w:rsidRDefault="00AA33D7">
      <w:r>
        <w:t xml:space="preserve">Zero Trust Access: </w:t>
      </w:r>
      <w:r w:rsidR="009A3B76">
        <w:t>Limit access by role and behavior. No trust is the best trust.</w:t>
      </w:r>
    </w:p>
    <w:p w:rsidR="00BC1FF1" w:rsidRDefault="00AA33D7">
      <w:r w:rsidRPr="00AA33D7">
        <w:t>Cloud Compliance</w:t>
      </w:r>
      <w:r>
        <w:t xml:space="preserve">: </w:t>
      </w:r>
      <w:r w:rsidR="009A3B76">
        <w:t>Stay ahead of regulations with continuous policy checks and auto-reporting.</w:t>
      </w:r>
    </w:p>
    <w:p w:rsidR="00BC1FF1" w:rsidRDefault="00AA33D7">
      <w:r w:rsidRPr="00AA33D7">
        <w:t>Network Segmentation</w:t>
      </w:r>
      <w:r>
        <w:t xml:space="preserve">: </w:t>
      </w:r>
      <w:r w:rsidR="009A3B76">
        <w:t>Divide, control, and monitor every interaction inside your cloud fabric.</w:t>
      </w:r>
    </w:p>
    <w:p w:rsidR="00BC1FF1" w:rsidRDefault="00AA33D7" w:rsidP="00AA33D7">
      <w:pPr>
        <w:pStyle w:val="Heading5"/>
        <w:spacing w:before="0"/>
      </w:pPr>
      <w:r w:rsidRPr="00AA33D7">
        <w:rPr>
          <w:rFonts w:asciiTheme="minorHAnsi" w:eastAsiaTheme="minorEastAsia" w:hAnsiTheme="minorHAnsi" w:cstheme="minorBidi"/>
          <w:color w:val="auto"/>
        </w:rPr>
        <w:t>AI-driven Analytics:</w:t>
      </w:r>
      <w:r>
        <w:rPr>
          <w:rFonts w:asciiTheme="minorHAnsi" w:eastAsiaTheme="minorEastAsia" w:hAnsiTheme="minorHAnsi" w:cstheme="minorBidi"/>
          <w:color w:val="auto"/>
        </w:rPr>
        <w:t xml:space="preserve"> </w:t>
      </w:r>
      <w:r w:rsidR="009A3B76" w:rsidRPr="00AA33D7">
        <w:rPr>
          <w:rFonts w:asciiTheme="minorHAnsi" w:eastAsiaTheme="minorEastAsia" w:hAnsiTheme="minorHAnsi" w:cstheme="minorBidi"/>
          <w:color w:val="auto"/>
        </w:rPr>
        <w:t>Let smart</w:t>
      </w:r>
      <w:r w:rsidR="009A3B76">
        <w:t xml:space="preserve"> algorithms identify and prioritize threats before they strike.</w:t>
      </w:r>
    </w:p>
    <w:p w:rsidR="00BC1FF1" w:rsidRDefault="00AA33D7">
      <w:r w:rsidRPr="00AA33D7">
        <w:t>Identity Protection</w:t>
      </w:r>
      <w:r>
        <w:t xml:space="preserve">: </w:t>
      </w:r>
      <w:r w:rsidR="009A3B76">
        <w:t>Secure your user identities and secrets with automated monitoring.</w:t>
      </w:r>
    </w:p>
    <w:p w:rsidR="00BC1FF1" w:rsidRDefault="00AA33D7">
      <w:r w:rsidRPr="00AA33D7">
        <w:t>Workload Security</w:t>
      </w:r>
      <w:r>
        <w:t xml:space="preserve">: </w:t>
      </w:r>
      <w:r w:rsidR="009A3B76">
        <w:t>Protect containers, functions, and VMs — wherever they run.</w:t>
      </w:r>
    </w:p>
    <w:p w:rsidR="00BC1FF1" w:rsidRDefault="00AA33D7">
      <w:r w:rsidRPr="00AA33D7">
        <w:t>Automated Response</w:t>
      </w:r>
      <w:r>
        <w:t xml:space="preserve">: </w:t>
      </w:r>
      <w:r w:rsidR="009A3B76">
        <w:t>Trigger security playbooks to auto-heal and alert when threats emerge.</w:t>
      </w:r>
    </w:p>
    <w:p w:rsidR="00BC1FF1" w:rsidRDefault="00AA33D7">
      <w:proofErr w:type="gramStart"/>
      <w:r w:rsidRPr="00AA33D7">
        <w:t>Unified Visibility</w:t>
      </w:r>
      <w:r>
        <w:t xml:space="preserve">: </w:t>
      </w:r>
      <w:r w:rsidR="009A3B76">
        <w:t>One dashboard to monitor everything.</w:t>
      </w:r>
      <w:proofErr w:type="gramEnd"/>
      <w:r w:rsidR="009A3B76">
        <w:t xml:space="preserve"> </w:t>
      </w:r>
      <w:proofErr w:type="gramStart"/>
      <w:r w:rsidR="009A3B76">
        <w:t>Simplified, actionable insights.</w:t>
      </w:r>
      <w:proofErr w:type="gramEnd"/>
      <w:r w:rsidR="009A3B76">
        <w:br w:type="page"/>
      </w:r>
    </w:p>
    <w:p w:rsidR="00BC1FF1" w:rsidRDefault="009A3B76">
      <w:pPr>
        <w:pStyle w:val="Heading1"/>
      </w:pPr>
      <w:r>
        <w:lastRenderedPageBreak/>
        <w:t>URL: https://zimlitech.com/hr-management</w:t>
      </w:r>
    </w:p>
    <w:p w:rsidR="00BC1FF1" w:rsidRDefault="009A3B76">
      <w:pPr>
        <w:pStyle w:val="Heading2"/>
      </w:pPr>
      <w:r>
        <w:t>Page Title: HR Management Suite Services | Zimlitech</w:t>
      </w:r>
    </w:p>
    <w:p w:rsidR="00BC1FF1" w:rsidRDefault="009A3B76">
      <w:pPr>
        <w:pStyle w:val="Heading2"/>
      </w:pPr>
      <w:r>
        <w:t xml:space="preserve">Next-Gen </w:t>
      </w:r>
      <w:proofErr w:type="spellStart"/>
      <w:r>
        <w:t>HRManagementSuite</w:t>
      </w:r>
      <w:proofErr w:type="spellEnd"/>
    </w:p>
    <w:p w:rsidR="00BC1FF1" w:rsidRDefault="009A3B76">
      <w:r>
        <w:t>Experience AI-powered workforce management with emotional intelligence, quantum analytics, and real-time human optimization. Designed for future-ready teams.</w:t>
      </w:r>
    </w:p>
    <w:p w:rsidR="00BC1FF1" w:rsidRDefault="009A3B76">
      <w:pPr>
        <w:pStyle w:val="Heading3"/>
      </w:pPr>
      <w:r>
        <w:t>Why Choose HR Management Suite?</w:t>
      </w:r>
    </w:p>
    <w:p w:rsidR="00BC1FF1" w:rsidRDefault="009A3B76">
      <w:r>
        <w:t>Our platform blends deep machine learning, predictive behavior analysis, and human-centered design to build agile, resilient organizations. Whether you’re onboarding talent in the metaverse or managing workflows across global timelines, the HR Management Suite delivers clarity, compliance, and creativity—all powered by future tech.</w:t>
      </w:r>
    </w:p>
    <w:p w:rsidR="00AA33D7" w:rsidRDefault="00AA33D7" w:rsidP="00AA33D7">
      <w:pPr>
        <w:pStyle w:val="Heading3"/>
        <w:shd w:val="clear" w:color="auto" w:fill="FFFFFF"/>
        <w:spacing w:before="0"/>
        <w:rPr>
          <w:rFonts w:ascii="Arial" w:hAnsi="Arial" w:cs="Arial"/>
          <w:color w:val="0F0F1E"/>
        </w:rPr>
      </w:pPr>
      <w:r>
        <w:rPr>
          <w:rFonts w:ascii="Arial" w:hAnsi="Arial" w:cs="Arial"/>
          <w:color w:val="0F0F1E"/>
        </w:rPr>
        <w:t>Neural Talent Matching</w:t>
      </w:r>
    </w:p>
    <w:p w:rsidR="00BC1FF1" w:rsidRDefault="009A3B76">
      <w:r>
        <w:t>Our quantum AI analyzes 147 behavioral dimensions to predict perfect team compositions with 99.3% accuracy.</w:t>
      </w:r>
    </w:p>
    <w:p w:rsidR="00AA33D7" w:rsidRPr="00AA33D7" w:rsidRDefault="00AA33D7" w:rsidP="00AA33D7">
      <w:pPr>
        <w:pStyle w:val="Heading3"/>
        <w:shd w:val="clear" w:color="auto" w:fill="FFFFFF"/>
        <w:spacing w:before="0"/>
        <w:rPr>
          <w:rFonts w:ascii="Arial" w:hAnsi="Arial" w:cs="Arial"/>
          <w:color w:val="0F0F1E"/>
        </w:rPr>
      </w:pPr>
      <w:r>
        <w:rPr>
          <w:rFonts w:ascii="Arial" w:hAnsi="Arial" w:cs="Arial"/>
          <w:color w:val="0F0F1E"/>
        </w:rPr>
        <w:t>Emotion AI</w:t>
      </w:r>
    </w:p>
    <w:p w:rsidR="00BC1FF1" w:rsidRDefault="009A3B76">
      <w:proofErr w:type="gramStart"/>
      <w:r>
        <w:t>Real-time sentiment analysis across 11 communication channels with micro-expression tracking during video calls.</w:t>
      </w:r>
      <w:proofErr w:type="gramEnd"/>
    </w:p>
    <w:p w:rsidR="00AA33D7" w:rsidRDefault="00AA33D7" w:rsidP="00AA33D7">
      <w:pPr>
        <w:pStyle w:val="Heading3"/>
        <w:shd w:val="clear" w:color="auto" w:fill="FFFFFF"/>
        <w:spacing w:before="0"/>
        <w:rPr>
          <w:rFonts w:ascii="Arial" w:hAnsi="Arial" w:cs="Arial"/>
          <w:color w:val="0F0F1E"/>
        </w:rPr>
      </w:pPr>
      <w:r>
        <w:rPr>
          <w:rFonts w:ascii="Arial" w:hAnsi="Arial" w:cs="Arial"/>
          <w:color w:val="0F0F1E"/>
        </w:rPr>
        <w:t>Burnout Vaccine</w:t>
      </w:r>
    </w:p>
    <w:p w:rsidR="00BC1FF1" w:rsidRDefault="009A3B76" w:rsidP="00AA33D7">
      <w:pPr>
        <w:jc w:val="both"/>
      </w:pPr>
      <w:r>
        <w:t>Predictive stress modeling with automated workload redistribution before fatigue occurs.</w:t>
      </w:r>
    </w:p>
    <w:p w:rsidR="00AA33D7" w:rsidRDefault="00AA33D7" w:rsidP="00AA33D7">
      <w:pPr>
        <w:pStyle w:val="Heading3"/>
        <w:shd w:val="clear" w:color="auto" w:fill="FFFFFF"/>
        <w:spacing w:before="0"/>
        <w:rPr>
          <w:rFonts w:ascii="Arial" w:hAnsi="Arial" w:cs="Arial"/>
          <w:color w:val="0F0F1E"/>
        </w:rPr>
      </w:pPr>
      <w:r>
        <w:rPr>
          <w:rFonts w:ascii="Arial" w:hAnsi="Arial" w:cs="Arial"/>
          <w:color w:val="0F0F1E"/>
        </w:rPr>
        <w:t>Skill DNA Mapping</w:t>
      </w:r>
    </w:p>
    <w:p w:rsidR="00BC1FF1" w:rsidRDefault="009A3B76">
      <w:proofErr w:type="gramStart"/>
      <w:r>
        <w:t>Dynamic competency graphs that evolve with each employee interaction and learning moment.</w:t>
      </w:r>
      <w:proofErr w:type="gramEnd"/>
    </w:p>
    <w:p w:rsidR="00AA33D7" w:rsidRDefault="00AA33D7" w:rsidP="00AA33D7">
      <w:pPr>
        <w:pStyle w:val="Heading3"/>
        <w:shd w:val="clear" w:color="auto" w:fill="FFFFFF"/>
        <w:spacing w:before="0"/>
        <w:rPr>
          <w:rFonts w:ascii="Arial" w:hAnsi="Arial" w:cs="Arial"/>
          <w:color w:val="0F0F1E"/>
        </w:rPr>
      </w:pPr>
      <w:r>
        <w:rPr>
          <w:rFonts w:ascii="Arial" w:hAnsi="Arial" w:cs="Arial"/>
          <w:color w:val="0F0F1E"/>
        </w:rPr>
        <w:t>Holographic Onboarding</w:t>
      </w:r>
    </w:p>
    <w:p w:rsidR="00BC1FF1" w:rsidRDefault="009A3B76">
      <w:proofErr w:type="gramStart"/>
      <w:r>
        <w:t>Spatial computing environments where new hires interact with 3D knowledge artifacts.</w:t>
      </w:r>
      <w:proofErr w:type="gramEnd"/>
    </w:p>
    <w:p w:rsidR="00AA33D7" w:rsidRDefault="00AA33D7" w:rsidP="00AA33D7">
      <w:pPr>
        <w:pStyle w:val="Heading3"/>
        <w:shd w:val="clear" w:color="auto" w:fill="FFFFFF"/>
        <w:spacing w:before="0"/>
        <w:rPr>
          <w:rFonts w:ascii="Arial" w:hAnsi="Arial" w:cs="Arial"/>
          <w:color w:val="0F0F1E"/>
        </w:rPr>
      </w:pPr>
      <w:r>
        <w:rPr>
          <w:rFonts w:ascii="Arial" w:hAnsi="Arial" w:cs="Arial"/>
          <w:color w:val="0F0F1E"/>
        </w:rPr>
        <w:t>Quantum Payroll</w:t>
      </w:r>
    </w:p>
    <w:p w:rsidR="00BC1FF1" w:rsidRDefault="009A3B76">
      <w:proofErr w:type="gramStart"/>
      <w:r>
        <w:t>Multi-dimensional compensation calculations that factor in 83 economic variables in real-time.</w:t>
      </w:r>
      <w:proofErr w:type="gramEnd"/>
    </w:p>
    <w:p w:rsidR="00AA33D7" w:rsidRDefault="00AA33D7" w:rsidP="00AA33D7">
      <w:pPr>
        <w:pStyle w:val="Heading3"/>
        <w:shd w:val="clear" w:color="auto" w:fill="FFFFFF"/>
        <w:spacing w:before="0"/>
        <w:rPr>
          <w:rFonts w:ascii="Arial" w:hAnsi="Arial" w:cs="Arial"/>
          <w:color w:val="0F0F1E"/>
        </w:rPr>
      </w:pPr>
      <w:r>
        <w:rPr>
          <w:rFonts w:ascii="Arial" w:hAnsi="Arial" w:cs="Arial"/>
          <w:color w:val="0F0F1E"/>
        </w:rPr>
        <w:t>Collective Intelligence</w:t>
      </w:r>
    </w:p>
    <w:p w:rsidR="00BC1FF1" w:rsidRDefault="009A3B76">
      <w:r>
        <w:t>Neural network that surfaces unspoken organizational knowledge from digital traces.</w:t>
      </w:r>
    </w:p>
    <w:p w:rsidR="00AA33D7" w:rsidRDefault="00AA33D7" w:rsidP="00AA33D7">
      <w:pPr>
        <w:pStyle w:val="Heading3"/>
        <w:shd w:val="clear" w:color="auto" w:fill="FFFFFF"/>
        <w:spacing w:before="0"/>
        <w:rPr>
          <w:rFonts w:ascii="Arial" w:hAnsi="Arial" w:cs="Arial"/>
          <w:color w:val="0F0F1E"/>
        </w:rPr>
      </w:pPr>
      <w:r>
        <w:rPr>
          <w:rFonts w:ascii="Arial" w:hAnsi="Arial" w:cs="Arial"/>
          <w:color w:val="0F0F1E"/>
        </w:rPr>
        <w:t>Temporal Workforce Planning</w:t>
      </w:r>
    </w:p>
    <w:p w:rsidR="00BC1FF1" w:rsidRDefault="009A3B76">
      <w:proofErr w:type="gramStart"/>
      <w:r>
        <w:t>4D simulation engine that models workforce scenarios across multiple future timelines.</w:t>
      </w:r>
      <w:proofErr w:type="gramEnd"/>
    </w:p>
    <w:p w:rsidR="00AA33D7" w:rsidRDefault="00AA33D7" w:rsidP="00AA33D7">
      <w:pPr>
        <w:pStyle w:val="Heading3"/>
        <w:shd w:val="clear" w:color="auto" w:fill="FFFFFF"/>
        <w:spacing w:before="0"/>
        <w:rPr>
          <w:rFonts w:ascii="Arial" w:hAnsi="Arial" w:cs="Arial"/>
          <w:color w:val="0F0F1E"/>
        </w:rPr>
      </w:pPr>
      <w:r>
        <w:rPr>
          <w:rFonts w:ascii="Arial" w:hAnsi="Arial" w:cs="Arial"/>
          <w:color w:val="0F0F1E"/>
        </w:rPr>
        <w:t>Ethical AI Guardian</w:t>
      </w:r>
    </w:p>
    <w:p w:rsidR="00BC1FF1" w:rsidRDefault="009A3B76">
      <w:proofErr w:type="gramStart"/>
      <w:r>
        <w:t>Autonomous bias detection with self-correcting algorithms that evolve with DEI research.</w:t>
      </w:r>
      <w:proofErr w:type="gramEnd"/>
    </w:p>
    <w:p w:rsidR="00BC1FF1" w:rsidRDefault="009A3B76">
      <w:pPr>
        <w:pStyle w:val="Heading3"/>
      </w:pPr>
      <w:r>
        <w:lastRenderedPageBreak/>
        <w:t>Experience the Future of HR</w:t>
      </w:r>
    </w:p>
    <w:p w:rsidR="00BC1FF1" w:rsidRDefault="009A3B76">
      <w:r>
        <w:t>From hiring to retention, Cloud-native intelligence transforms your people strategy. Ready to upgrade?</w:t>
      </w:r>
    </w:p>
    <w:p w:rsidR="00BC1FF1" w:rsidRDefault="009A3B76">
      <w:r>
        <w:br w:type="page"/>
      </w:r>
    </w:p>
    <w:p w:rsidR="00BC1FF1" w:rsidRDefault="009A3B76">
      <w:pPr>
        <w:pStyle w:val="Heading1"/>
      </w:pPr>
      <w:r>
        <w:lastRenderedPageBreak/>
        <w:t>URL: https://zimlitech.com/task-tracker</w:t>
      </w:r>
    </w:p>
    <w:p w:rsidR="00BC1FF1" w:rsidRDefault="009A3B76">
      <w:pPr>
        <w:pStyle w:val="Heading2"/>
      </w:pPr>
      <w:r>
        <w:t>Page Title: TaskTracker Services | Zimlitech</w:t>
      </w:r>
    </w:p>
    <w:p w:rsidR="00BC1FF1" w:rsidRDefault="009A3B76">
      <w:pPr>
        <w:pStyle w:val="Heading2"/>
      </w:pPr>
      <w:r>
        <w:t>Task Tracker Pro</w:t>
      </w:r>
    </w:p>
    <w:p w:rsidR="00BC1FF1" w:rsidRDefault="009A3B76">
      <w:r>
        <w:t>The most aggressive task management system ever built. Organize, dominate, and obliterate your to-do list.</w:t>
      </w:r>
    </w:p>
    <w:p w:rsidR="00BC1FF1" w:rsidRDefault="009A3B76">
      <w:pPr>
        <w:pStyle w:val="Heading3"/>
      </w:pPr>
      <w:r>
        <w:t>Why TaskTracker?</w:t>
      </w:r>
    </w:p>
    <w:p w:rsidR="00BC1FF1" w:rsidRDefault="009A3B76">
      <w:r>
        <w:t>We're not building another todo app. We're engineering the future of productivity.</w:t>
      </w:r>
    </w:p>
    <w:p w:rsidR="00BC1FF1" w:rsidRDefault="009A3B76">
      <w:r>
        <w:t>TaskTracker was born from frustration with existing tools that complicate more than they help. Our system adapts tohow you actually work, using AI and behavioral science to create frictionless productivity.</w:t>
      </w:r>
    </w:p>
    <w:p w:rsidR="00BC1FF1" w:rsidRDefault="009A3B76" w:rsidP="000F32BF">
      <w:pPr>
        <w:pStyle w:val="ListParagraph"/>
        <w:numPr>
          <w:ilvl w:val="0"/>
          <w:numId w:val="19"/>
        </w:numPr>
      </w:pPr>
      <w:r>
        <w:t xml:space="preserve">Record tasks </w:t>
      </w:r>
      <w:proofErr w:type="gramStart"/>
      <w:r>
        <w:t>3x</w:t>
      </w:r>
      <w:proofErr w:type="gramEnd"/>
      <w:r>
        <w:t xml:space="preserve"> faster with our optimized workflow and smart shortcuts.</w:t>
      </w:r>
    </w:p>
    <w:p w:rsidR="00BC1FF1" w:rsidRDefault="009A3B76" w:rsidP="000F32BF">
      <w:pPr>
        <w:pStyle w:val="ListParagraph"/>
        <w:numPr>
          <w:ilvl w:val="0"/>
          <w:numId w:val="19"/>
        </w:numPr>
      </w:pPr>
      <w:r>
        <w:t>Machine learning suggests optimal task scheduling based on your patterns.</w:t>
      </w:r>
    </w:p>
    <w:p w:rsidR="00BC1FF1" w:rsidRDefault="009A3B76" w:rsidP="000F32BF">
      <w:pPr>
        <w:pStyle w:val="ListParagraph"/>
        <w:numPr>
          <w:ilvl w:val="0"/>
          <w:numId w:val="19"/>
        </w:numPr>
      </w:pPr>
      <w:r>
        <w:t>End-to-end encryption keeps your data private - even from us.</w:t>
      </w:r>
    </w:p>
    <w:p w:rsidR="000F32BF" w:rsidRDefault="000F32BF">
      <w:pPr>
        <w:pStyle w:val="Heading2"/>
      </w:pPr>
    </w:p>
    <w:p w:rsidR="00BC1FF1" w:rsidRDefault="009A3B76">
      <w:pPr>
        <w:pStyle w:val="Heading2"/>
      </w:pPr>
      <w:proofErr w:type="spellStart"/>
      <w:r>
        <w:t>TaskTracker</w:t>
      </w:r>
      <w:proofErr w:type="spellEnd"/>
      <w:r>
        <w:t xml:space="preserve"> Unleashed</w:t>
      </w:r>
    </w:p>
    <w:p w:rsidR="00BC1FF1" w:rsidRDefault="009A3B76">
      <w:r>
        <w:t>9 revolutionary features that redefine productivity</w:t>
      </w:r>
    </w:p>
    <w:p w:rsidR="00BC1FF1" w:rsidRDefault="000F32BF">
      <w:r>
        <w:t xml:space="preserve">Instant Task Capture: </w:t>
      </w:r>
      <w:r w:rsidR="009A3B76">
        <w:t>Voice commands, quick-entry shortcuts, and AI-powered suggestions let you record tasks faster than ever before.</w:t>
      </w:r>
    </w:p>
    <w:p w:rsidR="00BC1FF1" w:rsidRDefault="000F32BF">
      <w:r>
        <w:t xml:space="preserve">Project Fractals: </w:t>
      </w:r>
      <w:r w:rsidR="009A3B76">
        <w:t>Break down complex goals into infinitely nestable sub-tasks with our hierarchical organization system.</w:t>
      </w:r>
    </w:p>
    <w:p w:rsidR="00BC1FF1" w:rsidRDefault="000F32BF">
      <w:r>
        <w:t xml:space="preserve">Momentum Analytics: </w:t>
      </w:r>
      <w:r w:rsidR="009A3B76">
        <w:t>Real-time completion metrics with beautiful visualizations to track your productivity flow state.</w:t>
      </w:r>
    </w:p>
    <w:p w:rsidR="00BC1FF1" w:rsidRDefault="000F32BF">
      <w:r>
        <w:t xml:space="preserve">AI Co-Pilot: </w:t>
      </w:r>
      <w:r w:rsidR="009A3B76">
        <w:t>Automated task prioritization and smart scheduling based on your work patterns and energy levels.</w:t>
      </w:r>
    </w:p>
    <w:p w:rsidR="00BC1FF1" w:rsidRDefault="000F32BF">
      <w:r>
        <w:t xml:space="preserve">Flow State Mode: </w:t>
      </w:r>
      <w:r w:rsidR="009A3B76">
        <w:t>Distraction-free interface that automatically adapts to your current focus session intensity.</w:t>
      </w:r>
    </w:p>
    <w:p w:rsidR="00BC1FF1" w:rsidRDefault="000F32BF">
      <w:r>
        <w:t xml:space="preserve">Context Zones: </w:t>
      </w:r>
      <w:r w:rsidR="009A3B76">
        <w:t>Geo-aware task organization that surfaces the right tasks based on your physical location.</w:t>
      </w:r>
    </w:p>
    <w:p w:rsidR="00BC1FF1" w:rsidRDefault="000F32BF">
      <w:r>
        <w:t xml:space="preserve">Time Investment: </w:t>
      </w:r>
      <w:r w:rsidR="009A3B76">
        <w:t>Budget time to projects like money and get alerts when you're exceeding your planned allocation.</w:t>
      </w:r>
    </w:p>
    <w:p w:rsidR="00BC1FF1" w:rsidRDefault="000F32BF">
      <w:r>
        <w:t xml:space="preserve">Ecosystem Connect: </w:t>
      </w:r>
      <w:r w:rsidR="009A3B76">
        <w:t>Deep integrations with calendar, email, and 50+ tools you already use in your workflow.</w:t>
      </w:r>
    </w:p>
    <w:p w:rsidR="00BC1FF1" w:rsidRDefault="000F32BF">
      <w:r>
        <w:lastRenderedPageBreak/>
        <w:t xml:space="preserve">Zero-Knowledge Security: </w:t>
      </w:r>
      <w:r w:rsidR="009A3B76">
        <w:t>Military-grade encryption ensures your tasks remain private, even from us.</w:t>
      </w:r>
    </w:p>
    <w:p w:rsidR="00BC1FF1" w:rsidRDefault="009A3B76">
      <w:pPr>
        <w:pStyle w:val="Heading3"/>
      </w:pPr>
      <w:r>
        <w:t>Ready To Dominate Your Tasks?</w:t>
      </w:r>
    </w:p>
    <w:p w:rsidR="00BC1FF1" w:rsidRDefault="009A3B76">
      <w:r>
        <w:t>Join 200,000+ professionals who ship work faster with TaskTracker</w:t>
      </w:r>
    </w:p>
    <w:p w:rsidR="00BC1FF1" w:rsidRDefault="009A3B76">
      <w:r>
        <w:br w:type="page"/>
      </w:r>
    </w:p>
    <w:p w:rsidR="00BC1FF1" w:rsidRDefault="009A3B76">
      <w:pPr>
        <w:pStyle w:val="Heading1"/>
      </w:pPr>
      <w:r>
        <w:lastRenderedPageBreak/>
        <w:t>URL: https://zimlitech.com/health-monitor</w:t>
      </w:r>
    </w:p>
    <w:p w:rsidR="00BC1FF1" w:rsidRDefault="009A3B76">
      <w:pPr>
        <w:pStyle w:val="Heading2"/>
      </w:pPr>
      <w:r>
        <w:t>Page Title: Health Monitor Services | Zimlitech</w:t>
      </w:r>
    </w:p>
    <w:p w:rsidR="00BC1FF1" w:rsidRDefault="009A3B76">
      <w:pPr>
        <w:pStyle w:val="Heading2"/>
      </w:pPr>
      <w:proofErr w:type="spellStart"/>
      <w:r>
        <w:t>HealthMonitor</w:t>
      </w:r>
      <w:proofErr w:type="spellEnd"/>
    </w:p>
    <w:p w:rsidR="000F32BF" w:rsidRDefault="009A3B76">
      <w:r>
        <w:t>The future of health tracking is in your hands</w:t>
      </w:r>
    </w:p>
    <w:p w:rsidR="00BC1FF1" w:rsidRDefault="009A3B76">
      <w:r>
        <w:t>Revolutionary AI-powered health monitoring that predicts</w:t>
      </w:r>
      <w:r w:rsidR="000F32BF">
        <w:t xml:space="preserve"> issues before they happen. </w:t>
      </w:r>
      <w:r>
        <w:t xml:space="preserve"> </w:t>
      </w:r>
      <w:proofErr w:type="gramStart"/>
      <w:r>
        <w:t>24/7 protection with medical-grade accuracy.</w:t>
      </w:r>
      <w:proofErr w:type="gramEnd"/>
    </w:p>
    <w:p w:rsidR="00BC1FF1" w:rsidRDefault="009A3B76">
      <w:pPr>
        <w:pStyle w:val="Heading3"/>
      </w:pPr>
      <w:r>
        <w:t>AboutHealthMonitor</w:t>
      </w:r>
    </w:p>
    <w:p w:rsidR="00BC1FF1" w:rsidRDefault="009A3B76">
      <w:r>
        <w:t>We're revolutionizing personal healthcare through AI-powered technology.</w:t>
      </w:r>
    </w:p>
    <w:p w:rsidR="00BC1FF1" w:rsidRDefault="009A3B76">
      <w:r>
        <w:t>Founded in 2023 by a team of medical professionals and AI resea</w:t>
      </w:r>
      <w:r w:rsidR="000F32BF">
        <w:t xml:space="preserve">rchers, </w:t>
      </w:r>
      <w:proofErr w:type="spellStart"/>
      <w:r>
        <w:t>HealthMonitor</w:t>
      </w:r>
      <w:proofErr w:type="spellEnd"/>
      <w:r>
        <w:t xml:space="preserve"> was created to bridg</w:t>
      </w:r>
      <w:r w:rsidR="000F32BF">
        <w:t>e the gap between hospital-grade</w:t>
      </w:r>
      <w:r>
        <w:t xml:space="preserve"> health monitoring and everyday wellness tracking.</w:t>
      </w:r>
    </w:p>
    <w:p w:rsidR="00BC1FF1" w:rsidRDefault="009A3B76">
      <w:r>
        <w:t>Our mission is to empower people with real-time health insights that were previously only available in clinical settings, helping to prevent health issues before they become serious.</w:t>
      </w:r>
    </w:p>
    <w:p w:rsidR="000F32BF" w:rsidRDefault="000F32BF">
      <w:pPr>
        <w:pStyle w:val="Heading2"/>
      </w:pPr>
    </w:p>
    <w:p w:rsidR="00BC1FF1" w:rsidRDefault="009A3B76">
      <w:pPr>
        <w:pStyle w:val="Heading2"/>
      </w:pPr>
      <w:r>
        <w:t>HEALTHMONITOR</w:t>
      </w:r>
    </w:p>
    <w:p w:rsidR="00BC1FF1" w:rsidRDefault="009A3B76">
      <w:r>
        <w:t>9revolutionaryways we track your health</w:t>
      </w:r>
    </w:p>
    <w:p w:rsidR="00BC1FF1" w:rsidRDefault="009A3B76">
      <w:pPr>
        <w:pStyle w:val="Heading3"/>
      </w:pPr>
      <w:r>
        <w:t>AI-Powered Health Alerts</w:t>
      </w:r>
    </w:p>
    <w:p w:rsidR="00BC1FF1" w:rsidRDefault="009A3B76">
      <w:r>
        <w:t>Real-time anomaly detection with predictive warnings before issues escalate.</w:t>
      </w:r>
    </w:p>
    <w:p w:rsidR="00BC1FF1" w:rsidRDefault="009A3B76">
      <w:pPr>
        <w:pStyle w:val="Heading3"/>
      </w:pPr>
      <w:r>
        <w:t>Blood Vision Scan</w:t>
      </w:r>
    </w:p>
    <w:p w:rsidR="00BC1FF1" w:rsidRDefault="009A3B76">
      <w:r>
        <w:t>Non-invasive blood analysis using just your smartphone camera.</w:t>
      </w:r>
    </w:p>
    <w:p w:rsidR="00BC1FF1" w:rsidRDefault="009A3B76">
      <w:pPr>
        <w:pStyle w:val="Heading3"/>
      </w:pPr>
      <w:r>
        <w:t>Neural Sync</w:t>
      </w:r>
    </w:p>
    <w:p w:rsidR="00BC1FF1" w:rsidRDefault="009A3B76">
      <w:r>
        <w:t>Brainwave tracking for stress, focus, and mental clarity optimization.</w:t>
      </w:r>
    </w:p>
    <w:p w:rsidR="00BC1FF1" w:rsidRDefault="009A3B76">
      <w:pPr>
        <w:pStyle w:val="Heading3"/>
      </w:pPr>
      <w:r>
        <w:t>Deep Sleep Analysis</w:t>
      </w:r>
    </w:p>
    <w:p w:rsidR="00BC1FF1" w:rsidRDefault="009A3B76">
      <w:r>
        <w:t>Advanced sleep staging with smart wake-up technology.</w:t>
      </w:r>
    </w:p>
    <w:p w:rsidR="00BC1FF1" w:rsidRDefault="009A3B76">
      <w:pPr>
        <w:pStyle w:val="Heading3"/>
      </w:pPr>
      <w:r>
        <w:t>Metabolic AI</w:t>
      </w:r>
    </w:p>
    <w:p w:rsidR="00BC1FF1" w:rsidRDefault="009A3B76">
      <w:r>
        <w:t>Real-time calorie burn tracking with food recognition.</w:t>
      </w:r>
    </w:p>
    <w:p w:rsidR="00BC1FF1" w:rsidRDefault="009A3B76">
      <w:pPr>
        <w:pStyle w:val="Heading3"/>
      </w:pPr>
      <w:r>
        <w:t>Virtual MD</w:t>
      </w:r>
    </w:p>
    <w:p w:rsidR="00BC1FF1" w:rsidRDefault="009A3B76">
      <w:r>
        <w:t>Instant doctor consultations with AR-powered exams.</w:t>
      </w:r>
    </w:p>
    <w:p w:rsidR="00BC1FF1" w:rsidRDefault="009A3B76">
      <w:pPr>
        <w:pStyle w:val="Heading3"/>
      </w:pPr>
      <w:r>
        <w:t>Crisis Shield</w:t>
      </w:r>
    </w:p>
    <w:p w:rsidR="00BC1FF1" w:rsidRDefault="009A3B76">
      <w:r>
        <w:t>Automated emergency response with live vitals streaming.</w:t>
      </w:r>
    </w:p>
    <w:p w:rsidR="00BC1FF1" w:rsidRDefault="009A3B76">
      <w:pPr>
        <w:pStyle w:val="Heading3"/>
      </w:pPr>
      <w:r>
        <w:lastRenderedPageBreak/>
        <w:t>Motion DNA</w:t>
      </w:r>
    </w:p>
    <w:p w:rsidR="00BC1FF1" w:rsidRDefault="009A3B76">
      <w:r>
        <w:t>3D movement analysis for perfect form and injury prevention.</w:t>
      </w:r>
    </w:p>
    <w:p w:rsidR="00BC1FF1" w:rsidRDefault="009A3B76">
      <w:pPr>
        <w:pStyle w:val="Heading3"/>
      </w:pPr>
      <w:r>
        <w:t>Health Horizon</w:t>
      </w:r>
    </w:p>
    <w:p w:rsidR="00BC1FF1" w:rsidRDefault="009A3B76">
      <w:r>
        <w:t>Predictive analytics showing your future health trajectory.</w:t>
      </w:r>
    </w:p>
    <w:p w:rsidR="00BC1FF1" w:rsidRDefault="009A3B76">
      <w:pPr>
        <w:pStyle w:val="Heading3"/>
      </w:pPr>
      <w:r>
        <w:t>Ready to take control ofyour health?</w:t>
      </w:r>
    </w:p>
    <w:p w:rsidR="00BC1FF1" w:rsidRDefault="009A3B76">
      <w:r>
        <w:t>Download HealthMonitor today and get 30 d</w:t>
      </w:r>
      <w:r w:rsidR="000F32BF">
        <w:t xml:space="preserve">ays of premium features free. </w:t>
      </w:r>
      <w:r>
        <w:t xml:space="preserve"> Your body will thank you.</w:t>
      </w:r>
    </w:p>
    <w:p w:rsidR="00BC1FF1" w:rsidRDefault="009A3B76">
      <w:r>
        <w:br w:type="page"/>
      </w:r>
    </w:p>
    <w:p w:rsidR="00BC1FF1" w:rsidRDefault="009A3B76">
      <w:pPr>
        <w:pStyle w:val="Heading1"/>
      </w:pPr>
      <w:r>
        <w:lastRenderedPageBreak/>
        <w:t>URL: https://zimlitech.com/smart-shopper</w:t>
      </w:r>
    </w:p>
    <w:p w:rsidR="00BC1FF1" w:rsidRDefault="009A3B76">
      <w:pPr>
        <w:pStyle w:val="Heading2"/>
      </w:pPr>
      <w:r>
        <w:t>Page Title: SmartShopper App  Services | Zimlitech</w:t>
      </w:r>
    </w:p>
    <w:p w:rsidR="00BC1FF1" w:rsidRDefault="009A3B76">
      <w:pPr>
        <w:pStyle w:val="Heading2"/>
      </w:pPr>
      <w:r>
        <w:t>Shop Smarter,</w:t>
      </w:r>
      <w:r w:rsidR="000F32BF">
        <w:t xml:space="preserve"> </w:t>
      </w:r>
      <w:r>
        <w:t>Save</w:t>
      </w:r>
      <w:r w:rsidR="000F32BF">
        <w:t xml:space="preserve"> </w:t>
      </w:r>
      <w:r>
        <w:t>Faster</w:t>
      </w:r>
    </w:p>
    <w:p w:rsidR="00BC1FF1" w:rsidRDefault="009A3B76">
      <w:r>
        <w:t>The AI-powered shopping assistant that helps yousave 30% moreon every purchase with intelligent price tracking and instant deal alerts.</w:t>
      </w:r>
    </w:p>
    <w:p w:rsidR="00BC1FF1" w:rsidRDefault="009A3B76">
      <w:pPr>
        <w:pStyle w:val="Heading3"/>
      </w:pPr>
      <w:r>
        <w:t>About</w:t>
      </w:r>
      <w:r w:rsidR="000F32BF">
        <w:t xml:space="preserve"> </w:t>
      </w:r>
      <w:r>
        <w:t>Smart</w:t>
      </w:r>
      <w:r w:rsidR="000F32BF">
        <w:t xml:space="preserve"> </w:t>
      </w:r>
      <w:r>
        <w:t>Shopper</w:t>
      </w:r>
    </w:p>
    <w:p w:rsidR="00BC1FF1" w:rsidRDefault="009A3B76">
      <w:r>
        <w:t>We're revolutionizing the way people shop and save</w:t>
      </w:r>
    </w:p>
    <w:p w:rsidR="00BC1FF1" w:rsidRDefault="009A3B76">
      <w:r>
        <w:t>Founded in 2020, SmartShopper began as a simple idea: what if technology could eliminate overpaying? Today, our AI-powered platform helps millions save on every purchase.</w:t>
      </w:r>
    </w:p>
    <w:p w:rsidR="00BC1FF1" w:rsidRDefault="009A3B76">
      <w:r>
        <w:t>Using machine learning and real-time price tracking across 500+ retailers, we predict optimal buying times and surface hidden deals automatically. Our algorithms analyze billions of data points daily to ensure you never miss a savings opportunity.</w:t>
      </w:r>
    </w:p>
    <w:p w:rsidR="00BC1FF1" w:rsidRDefault="009A3B76">
      <w:pPr>
        <w:pStyle w:val="Heading3"/>
      </w:pPr>
      <w:r>
        <w:t>SmartShopper Features</w:t>
      </w:r>
    </w:p>
    <w:p w:rsidR="00BC1FF1" w:rsidRDefault="009A3B76">
      <w:r>
        <w:t>9 revolutionary ways we're transforming shopping</w:t>
      </w:r>
    </w:p>
    <w:p w:rsidR="000F32BF" w:rsidRDefault="000F32BF" w:rsidP="000F32BF">
      <w:pPr>
        <w:pStyle w:val="Heading3"/>
        <w:spacing w:before="0"/>
        <w:rPr>
          <w:rFonts w:ascii="Arial" w:hAnsi="Arial" w:cs="Arial"/>
          <w:color w:val="333333"/>
        </w:rPr>
      </w:pPr>
      <w:r>
        <w:rPr>
          <w:rFonts w:ascii="Arial" w:hAnsi="Arial" w:cs="Arial"/>
          <w:color w:val="333333"/>
        </w:rPr>
        <w:t>AI Price Predictor</w:t>
      </w:r>
    </w:p>
    <w:p w:rsidR="00BC1FF1" w:rsidRDefault="009A3B76">
      <w:r>
        <w:t>Our machine learning algorithms analyze price histories to predict the optimal time to buy, saving you an average of 23% on purchases.</w:t>
      </w:r>
    </w:p>
    <w:p w:rsidR="000F32BF" w:rsidRDefault="000F32BF" w:rsidP="000F32BF">
      <w:pPr>
        <w:pStyle w:val="Heading3"/>
        <w:spacing w:before="0"/>
        <w:rPr>
          <w:rFonts w:ascii="Arial" w:hAnsi="Arial" w:cs="Arial"/>
          <w:color w:val="333333"/>
        </w:rPr>
      </w:pPr>
      <w:r>
        <w:rPr>
          <w:rFonts w:ascii="Arial" w:hAnsi="Arial" w:cs="Arial"/>
          <w:color w:val="333333"/>
        </w:rPr>
        <w:t>Instant Deal Alerts</w:t>
      </w:r>
    </w:p>
    <w:p w:rsidR="00BC1FF1" w:rsidRDefault="009A3B76">
      <w:r>
        <w:t>Get real-time notifications when items on your wishlist drop in price at any of our 500+ partnered retailers.</w:t>
      </w:r>
    </w:p>
    <w:p w:rsidR="000F32BF" w:rsidRDefault="000F32BF" w:rsidP="000F32BF">
      <w:pPr>
        <w:pStyle w:val="Heading3"/>
        <w:spacing w:before="0"/>
        <w:rPr>
          <w:rFonts w:ascii="Arial" w:hAnsi="Arial" w:cs="Arial"/>
          <w:color w:val="333333"/>
        </w:rPr>
      </w:pPr>
      <w:r>
        <w:rPr>
          <w:rFonts w:ascii="Arial" w:hAnsi="Arial" w:cs="Arial"/>
          <w:color w:val="333333"/>
        </w:rPr>
        <w:t>Secure Checkout</w:t>
      </w:r>
    </w:p>
    <w:p w:rsidR="00BC1FF1" w:rsidRDefault="009A3B76">
      <w:proofErr w:type="gramStart"/>
      <w:r>
        <w:t>One-tap payment with 256-bit encryption and biometric authentication across all supported stores.</w:t>
      </w:r>
      <w:proofErr w:type="gramEnd"/>
    </w:p>
    <w:p w:rsidR="000F32BF" w:rsidRDefault="000F32BF" w:rsidP="000F32BF">
      <w:pPr>
        <w:pStyle w:val="Heading3"/>
        <w:spacing w:before="0"/>
        <w:rPr>
          <w:rFonts w:ascii="Arial" w:hAnsi="Arial" w:cs="Arial"/>
          <w:color w:val="333333"/>
        </w:rPr>
      </w:pPr>
      <w:r>
        <w:rPr>
          <w:rFonts w:ascii="Arial" w:hAnsi="Arial" w:cs="Arial"/>
          <w:color w:val="333333"/>
        </w:rPr>
        <w:t>Smart Lists</w:t>
      </w:r>
    </w:p>
    <w:p w:rsidR="00BC1FF1" w:rsidRDefault="009A3B76">
      <w:r>
        <w:t>Automatically categorizes your shopping lists by store, priority, and predicted best buying time.</w:t>
      </w:r>
    </w:p>
    <w:p w:rsidR="000F32BF" w:rsidRDefault="000F32BF" w:rsidP="000F32BF">
      <w:pPr>
        <w:pStyle w:val="Heading3"/>
        <w:spacing w:before="0"/>
        <w:rPr>
          <w:rFonts w:ascii="Arial" w:hAnsi="Arial" w:cs="Arial"/>
          <w:color w:val="333333"/>
        </w:rPr>
      </w:pPr>
      <w:r>
        <w:rPr>
          <w:rFonts w:ascii="Arial" w:hAnsi="Arial" w:cs="Arial"/>
          <w:color w:val="333333"/>
        </w:rPr>
        <w:t>Local Price Radar</w:t>
      </w:r>
    </w:p>
    <w:p w:rsidR="00BC1FF1" w:rsidRDefault="009A3B76">
      <w:proofErr w:type="gramStart"/>
      <w:r>
        <w:t>Finds the best in-store prices near you in real-time, saving you an average of 18% on local purchases.</w:t>
      </w:r>
      <w:proofErr w:type="gramEnd"/>
    </w:p>
    <w:p w:rsidR="000F32BF" w:rsidRDefault="000F32BF" w:rsidP="000F32BF">
      <w:pPr>
        <w:pStyle w:val="Heading3"/>
        <w:spacing w:before="0"/>
        <w:rPr>
          <w:rFonts w:ascii="Arial" w:hAnsi="Arial" w:cs="Arial"/>
          <w:color w:val="333333"/>
        </w:rPr>
      </w:pPr>
      <w:r>
        <w:rPr>
          <w:rFonts w:ascii="Arial" w:hAnsi="Arial" w:cs="Arial"/>
          <w:color w:val="333333"/>
        </w:rPr>
        <w:t>Barcode Genius</w:t>
      </w:r>
    </w:p>
    <w:p w:rsidR="00BC1FF1" w:rsidRDefault="009A3B76">
      <w:r>
        <w:t>Scan any product to instantly compare prices across all major retailers and online marketplaces.</w:t>
      </w:r>
    </w:p>
    <w:p w:rsidR="000F32BF" w:rsidRDefault="000F32BF" w:rsidP="000F32BF">
      <w:pPr>
        <w:pStyle w:val="Heading3"/>
        <w:spacing w:before="0"/>
        <w:rPr>
          <w:rFonts w:ascii="Arial" w:hAnsi="Arial" w:cs="Arial"/>
          <w:color w:val="333333"/>
        </w:rPr>
      </w:pPr>
      <w:r>
        <w:rPr>
          <w:rFonts w:ascii="Arial" w:hAnsi="Arial" w:cs="Arial"/>
          <w:color w:val="333333"/>
        </w:rPr>
        <w:lastRenderedPageBreak/>
        <w:t>Savings Advisor</w:t>
      </w:r>
    </w:p>
    <w:p w:rsidR="00BC1FF1" w:rsidRDefault="009A3B76">
      <w:r>
        <w:t>Personalized recommendations to maximize your savings based on your shopping history and preferences.</w:t>
      </w:r>
    </w:p>
    <w:p w:rsidR="000F32BF" w:rsidRDefault="000F32BF" w:rsidP="000F32BF">
      <w:pPr>
        <w:pStyle w:val="Heading3"/>
        <w:spacing w:before="0"/>
        <w:rPr>
          <w:rFonts w:ascii="Arial" w:hAnsi="Arial" w:cs="Arial"/>
          <w:color w:val="333333"/>
        </w:rPr>
      </w:pPr>
      <w:proofErr w:type="spellStart"/>
      <w:r>
        <w:rPr>
          <w:rFonts w:ascii="Arial" w:hAnsi="Arial" w:cs="Arial"/>
          <w:color w:val="333333"/>
        </w:rPr>
        <w:t>Cashback</w:t>
      </w:r>
      <w:proofErr w:type="spellEnd"/>
      <w:r>
        <w:rPr>
          <w:rFonts w:ascii="Arial" w:hAnsi="Arial" w:cs="Arial"/>
          <w:color w:val="333333"/>
        </w:rPr>
        <w:t xml:space="preserve"> Tracker</w:t>
      </w:r>
    </w:p>
    <w:p w:rsidR="00BC1FF1" w:rsidRDefault="009A3B76">
      <w:r>
        <w:t>Automatically claims and tracks cashback rewards from all your purchases in one place.</w:t>
      </w:r>
    </w:p>
    <w:p w:rsidR="000F32BF" w:rsidRDefault="000F32BF" w:rsidP="000F32BF">
      <w:pPr>
        <w:pStyle w:val="Heading3"/>
        <w:spacing w:before="0"/>
        <w:rPr>
          <w:rFonts w:ascii="Arial" w:hAnsi="Arial" w:cs="Arial"/>
          <w:color w:val="333333"/>
        </w:rPr>
      </w:pPr>
      <w:r>
        <w:rPr>
          <w:rFonts w:ascii="Arial" w:hAnsi="Arial" w:cs="Arial"/>
          <w:color w:val="333333"/>
        </w:rPr>
        <w:t>Family Sync</w:t>
      </w:r>
    </w:p>
    <w:p w:rsidR="00BC1FF1" w:rsidRDefault="009A3B76">
      <w:r>
        <w:t>Share lists, budgets, and savings with household members in real-time for coordinated shopping.</w:t>
      </w:r>
    </w:p>
    <w:p w:rsidR="000F32BF" w:rsidRDefault="000F32BF"/>
    <w:p w:rsidR="000F32BF" w:rsidRDefault="000F32BF"/>
    <w:p w:rsidR="00BC1FF1" w:rsidRDefault="009A3B76">
      <w:pPr>
        <w:pStyle w:val="Heading3"/>
      </w:pPr>
      <w:r>
        <w:t>Transform your shopping experience</w:t>
      </w:r>
    </w:p>
    <w:p w:rsidR="00BC1FF1" w:rsidRDefault="009A3B76">
      <w:r>
        <w:t>Our algorithms predict price drops with 92% accuracy, ensuring you never overpay. See potential savings before you shop with our predictive analytics dashboard.</w:t>
      </w:r>
    </w:p>
    <w:p w:rsidR="00BC1FF1" w:rsidRDefault="009A3B76">
      <w:r>
        <w:t>Bank-level encryption protects all your shopping data and payment information. Our system is PCI-DSS compliant and regularly audited for security.</w:t>
      </w:r>
    </w:p>
    <w:p w:rsidR="000F32BF" w:rsidRDefault="009A3B76">
      <w:r>
        <w:t>Get instant notifications when items you want go on sale at your favorite stores. Set custom price thresholds and never miss a deal again.</w:t>
      </w:r>
    </w:p>
    <w:p w:rsidR="000F32BF" w:rsidRDefault="000F32BF"/>
    <w:p w:rsidR="00BC1FF1" w:rsidRDefault="000F32BF">
      <w:r>
        <w:rPr>
          <w:rFonts w:ascii="Arial" w:hAnsi="Arial" w:cs="Arial"/>
          <w:b/>
          <w:bCs/>
          <w:color w:val="212529"/>
        </w:rPr>
        <w:t>30-day money back guarantee</w:t>
      </w:r>
      <w:r w:rsidR="009A3B76">
        <w:br w:type="page"/>
      </w:r>
    </w:p>
    <w:p w:rsidR="00BC1FF1" w:rsidRDefault="009A3B76">
      <w:pPr>
        <w:pStyle w:val="Heading1"/>
      </w:pPr>
      <w:r>
        <w:lastRenderedPageBreak/>
        <w:t>URL: https://zimlitech.com/travel-companion</w:t>
      </w:r>
    </w:p>
    <w:p w:rsidR="00BC1FF1" w:rsidRDefault="009A3B76">
      <w:pPr>
        <w:pStyle w:val="Heading2"/>
      </w:pPr>
      <w:r>
        <w:t>Page Title: TravelCompanion Services | Zimlitech</w:t>
      </w:r>
    </w:p>
    <w:p w:rsidR="00BC1FF1" w:rsidRDefault="009A3B76">
      <w:pPr>
        <w:pStyle w:val="Heading2"/>
      </w:pPr>
      <w:r>
        <w:t>Revolutionize Your Travel Experience with AI</w:t>
      </w:r>
    </w:p>
    <w:p w:rsidR="00BC1FF1" w:rsidRDefault="009A3B76">
      <w:r>
        <w:t>TravelCompanion is your intelligent assistant that plans, books, and manages your entire trip with personalized recommendations and real-time support.</w:t>
      </w:r>
    </w:p>
    <w:p w:rsidR="00BC1FF1" w:rsidRDefault="009A3B76" w:rsidP="000F32BF">
      <w:pPr>
        <w:pStyle w:val="ListParagraph"/>
        <w:numPr>
          <w:ilvl w:val="0"/>
          <w:numId w:val="20"/>
        </w:numPr>
      </w:pPr>
      <w:r>
        <w:t>Get personalized travel plans in seconds based on your preferences, budget, and travel style.</w:t>
      </w:r>
    </w:p>
    <w:p w:rsidR="00BC1FF1" w:rsidRDefault="009A3B76" w:rsidP="000F32BF">
      <w:pPr>
        <w:pStyle w:val="ListParagraph"/>
        <w:numPr>
          <w:ilvl w:val="0"/>
          <w:numId w:val="20"/>
        </w:numPr>
      </w:pPr>
      <w:r>
        <w:t>24/7 support with language translation, local recommendations, and emergency help.</w:t>
      </w:r>
    </w:p>
    <w:p w:rsidR="00BC1FF1" w:rsidRDefault="009A3B76" w:rsidP="000F32BF">
      <w:pPr>
        <w:pStyle w:val="ListParagraph"/>
        <w:numPr>
          <w:ilvl w:val="0"/>
          <w:numId w:val="20"/>
        </w:numPr>
      </w:pPr>
      <w:r>
        <w:t>Access to special discounts on flights, hotels, and experiences only available to our members.</w:t>
      </w:r>
    </w:p>
    <w:p w:rsidR="00BC1FF1" w:rsidRDefault="009A3B76">
      <w:pPr>
        <w:pStyle w:val="Heading3"/>
      </w:pPr>
      <w:r>
        <w:t>Why TravelCompanion is Different</w:t>
      </w:r>
    </w:p>
    <w:p w:rsidR="00BC1FF1" w:rsidRDefault="009A3B76">
      <w:r>
        <w:t>TravelCompanion combines artificial intelligence with human expertise to create seamless travel experiences. Our award-winning platform learns your preferences over time to deliver increasingly personalized recommendations.</w:t>
      </w:r>
    </w:p>
    <w:p w:rsidR="00BC1FF1" w:rsidRDefault="008C6055" w:rsidP="008C6055">
      <w:pPr>
        <w:pStyle w:val="ListParagraph"/>
        <w:numPr>
          <w:ilvl w:val="0"/>
          <w:numId w:val="21"/>
        </w:numPr>
      </w:pPr>
      <w:r>
        <w:t xml:space="preserve">AI-Powered Planning: </w:t>
      </w:r>
      <w:r w:rsidR="009A3B76">
        <w:t>Our algorithms analyze millions of data points to craft perfect itineraries.</w:t>
      </w:r>
    </w:p>
    <w:p w:rsidR="00BC1FF1" w:rsidRDefault="008C6055" w:rsidP="008C6055">
      <w:pPr>
        <w:pStyle w:val="ListParagraph"/>
        <w:numPr>
          <w:ilvl w:val="0"/>
          <w:numId w:val="21"/>
        </w:numPr>
      </w:pPr>
      <w:r>
        <w:t xml:space="preserve">Integrated Booking: </w:t>
      </w:r>
      <w:r w:rsidR="009A3B76">
        <w:t>Book flights, hotels, and activities all in one place with our secure platform.</w:t>
      </w:r>
    </w:p>
    <w:p w:rsidR="00BC1FF1" w:rsidRDefault="008C6055" w:rsidP="008C6055">
      <w:pPr>
        <w:pStyle w:val="ListParagraph"/>
        <w:numPr>
          <w:ilvl w:val="0"/>
          <w:numId w:val="21"/>
        </w:numPr>
      </w:pPr>
      <w:r>
        <w:t xml:space="preserve">On-Trip Support: </w:t>
      </w:r>
      <w:r w:rsidR="009A3B76">
        <w:t>Real-time assistance whenever you need it, wherever you are.</w:t>
      </w:r>
    </w:p>
    <w:p w:rsidR="00BC1FF1" w:rsidRDefault="009A3B76">
      <w:pPr>
        <w:pStyle w:val="Heading3"/>
      </w:pPr>
      <w:r>
        <w:t>Travel Smarter</w:t>
      </w:r>
    </w:p>
    <w:p w:rsidR="00BC1FF1" w:rsidRDefault="009A3B76">
      <w:r>
        <w:t>9 revolutionary features that transform how you explore the world</w:t>
      </w:r>
    </w:p>
    <w:p w:rsidR="00BC1FF1" w:rsidRPr="008C6055" w:rsidRDefault="008C6055">
      <w:r w:rsidRPr="008C6055">
        <w:rPr>
          <w:b/>
        </w:rPr>
        <w:t>AI Trip Planner:</w:t>
      </w:r>
      <w:r>
        <w:t xml:space="preserve"> </w:t>
      </w:r>
      <w:r w:rsidR="009A3B76">
        <w:t>Our algorithm builds pers</w:t>
      </w:r>
      <w:r w:rsidR="009A3B76" w:rsidRPr="008C6055">
        <w:t>onalized itineraries based on your interests, budget, and travel style, optimizing every minute of your journey.</w:t>
      </w:r>
    </w:p>
    <w:p w:rsidR="00BC1FF1" w:rsidRPr="008C6055" w:rsidRDefault="008C6055">
      <w:r w:rsidRPr="008C6055">
        <w:rPr>
          <w:rFonts w:cs="Arial"/>
          <w:b/>
          <w:bCs/>
          <w:color w:val="333333"/>
        </w:rPr>
        <w:t xml:space="preserve">Real-Time Translation: </w:t>
      </w:r>
      <w:r w:rsidR="009A3B76" w:rsidRPr="008C6055">
        <w:t>Conversational AI that translates speech instantly in 48 languages, even without internet connection.</w:t>
      </w:r>
    </w:p>
    <w:p w:rsidR="00BC1FF1" w:rsidRPr="008C6055" w:rsidRDefault="008C6055">
      <w:r w:rsidRPr="008C6055">
        <w:rPr>
          <w:rFonts w:cs="Arial"/>
          <w:b/>
          <w:bCs/>
          <w:color w:val="333333"/>
        </w:rPr>
        <w:t xml:space="preserve">Smart Packing Assistant: </w:t>
      </w:r>
      <w:r w:rsidR="009A3B76" w:rsidRPr="008C6055">
        <w:t>Get personalized packing lists based on destination, weather forecast, and planned activities.</w:t>
      </w:r>
    </w:p>
    <w:p w:rsidR="00BC1FF1" w:rsidRPr="008C6055" w:rsidRDefault="008C6055">
      <w:r w:rsidRPr="008C6055">
        <w:rPr>
          <w:rFonts w:cs="Arial"/>
          <w:b/>
          <w:bCs/>
          <w:color w:val="333333"/>
        </w:rPr>
        <w:t xml:space="preserve">Local Experience Finder: </w:t>
      </w:r>
      <w:r w:rsidR="009A3B76" w:rsidRPr="008C6055">
        <w:t>Discover authentic experiences recommended by locals, not tourist traps.</w:t>
      </w:r>
    </w:p>
    <w:p w:rsidR="00BC1FF1" w:rsidRPr="008C6055" w:rsidRDefault="008C6055">
      <w:r w:rsidRPr="008C6055">
        <w:rPr>
          <w:rFonts w:cs="Arial"/>
          <w:b/>
          <w:bCs/>
          <w:color w:val="333333"/>
        </w:rPr>
        <w:t xml:space="preserve">Emergency Assistant: </w:t>
      </w:r>
      <w:r w:rsidR="009A3B76" w:rsidRPr="008C6055">
        <w:t>One-tap access to local emergency services, your embassy, and travel insurance.</w:t>
      </w:r>
    </w:p>
    <w:p w:rsidR="00BC1FF1" w:rsidRPr="008C6055" w:rsidRDefault="008C6055">
      <w:r w:rsidRPr="008C6055">
        <w:rPr>
          <w:rFonts w:cs="Arial"/>
          <w:b/>
          <w:bCs/>
          <w:color w:val="333333"/>
        </w:rPr>
        <w:t xml:space="preserve">Offline City Guides: </w:t>
      </w:r>
      <w:r w:rsidR="009A3B76" w:rsidRPr="008C6055">
        <w:t>Download comprehensive guides with maps, transit info, and key phrases before you arrive.</w:t>
      </w:r>
    </w:p>
    <w:p w:rsidR="00BC1FF1" w:rsidRPr="008C6055" w:rsidRDefault="008C6055">
      <w:r w:rsidRPr="008C6055">
        <w:rPr>
          <w:rFonts w:cs="Arial"/>
          <w:b/>
          <w:bCs/>
          <w:color w:val="333333"/>
        </w:rPr>
        <w:lastRenderedPageBreak/>
        <w:t xml:space="preserve">Expense Tracker: </w:t>
      </w:r>
      <w:r w:rsidR="009A3B76" w:rsidRPr="008C6055">
        <w:t>Automatically log and categorize expenses in local currency with receipt scanning.</w:t>
      </w:r>
    </w:p>
    <w:p w:rsidR="00BC1FF1" w:rsidRPr="008C6055" w:rsidRDefault="008C6055">
      <w:r w:rsidRPr="008C6055">
        <w:rPr>
          <w:rFonts w:cs="Arial"/>
          <w:b/>
          <w:bCs/>
          <w:color w:val="333333"/>
        </w:rPr>
        <w:t xml:space="preserve">Flight Alert System: </w:t>
      </w:r>
      <w:r w:rsidR="009A3B76" w:rsidRPr="008C6055">
        <w:t>Real-time notifications for gate changes, delays, and better seat availability.</w:t>
      </w:r>
    </w:p>
    <w:p w:rsidR="00BC1FF1" w:rsidRPr="008C6055" w:rsidRDefault="008C6055">
      <w:r w:rsidRPr="008C6055">
        <w:rPr>
          <w:rFonts w:cs="Arial"/>
          <w:b/>
          <w:bCs/>
          <w:color w:val="333333"/>
        </w:rPr>
        <w:t xml:space="preserve">Cultural Navigator: </w:t>
      </w:r>
      <w:r w:rsidR="009A3B76" w:rsidRPr="008C6055">
        <w:t>Learn local customs, etiquette, and taboos to travel respectfully.</w:t>
      </w:r>
    </w:p>
    <w:p w:rsidR="00BC1FF1" w:rsidRDefault="009A3B76">
      <w:pPr>
        <w:pStyle w:val="Heading3"/>
      </w:pPr>
      <w:proofErr w:type="gramStart"/>
      <w:r>
        <w:t>Ready to Transform Your Travel Experience?</w:t>
      </w:r>
      <w:proofErr w:type="gramEnd"/>
    </w:p>
    <w:p w:rsidR="00BC1FF1" w:rsidRDefault="009A3B76">
      <w:r>
        <w:t>Join thousands of travelers who are exploring the world smarter with TravelCompanion.</w:t>
      </w:r>
    </w:p>
    <w:p w:rsidR="00BC1FF1" w:rsidRDefault="009A3B76">
      <w:r>
        <w:br w:type="page"/>
      </w:r>
    </w:p>
    <w:p w:rsidR="00BC1FF1" w:rsidRDefault="009A3B76">
      <w:pPr>
        <w:pStyle w:val="Heading1"/>
      </w:pPr>
      <w:r>
        <w:lastRenderedPageBreak/>
        <w:t>URL: https://zimlitech.com/knowledge-base</w:t>
      </w:r>
    </w:p>
    <w:p w:rsidR="00BC1FF1" w:rsidRDefault="009A3B76">
      <w:pPr>
        <w:pStyle w:val="Heading2"/>
      </w:pPr>
      <w:r>
        <w:t>Page Title: Knowledge Base Services | Zimlitech</w:t>
      </w:r>
    </w:p>
    <w:p w:rsidR="008C6055" w:rsidRDefault="008C6055">
      <w:pPr>
        <w:pStyle w:val="Heading2"/>
      </w:pPr>
    </w:p>
    <w:p w:rsidR="00BC1FF1" w:rsidRDefault="009A3B76">
      <w:pPr>
        <w:pStyle w:val="Heading2"/>
      </w:pPr>
      <w:r>
        <w:t>Your Intelligent Knowledge Base Solution</w:t>
      </w:r>
    </w:p>
    <w:p w:rsidR="00BC1FF1" w:rsidRDefault="009A3B76">
      <w:r>
        <w:t>Transform how your team accesses and shares information with our AI-powered knowledge management platform.</w:t>
      </w:r>
    </w:p>
    <w:p w:rsidR="00BC1FF1" w:rsidRDefault="009A3B76">
      <w:pPr>
        <w:pStyle w:val="Heading3"/>
      </w:pPr>
      <w:r>
        <w:t>Powerful Features</w:t>
      </w:r>
    </w:p>
    <w:p w:rsidR="00BC1FF1" w:rsidRDefault="009A3B76">
      <w:r>
        <w:t>Everything you need to build and maintain a comprehensive knowledge base.</w:t>
      </w:r>
    </w:p>
    <w:p w:rsidR="00BC1FF1" w:rsidRDefault="009A3B76" w:rsidP="008C6055">
      <w:pPr>
        <w:pStyle w:val="ListParagraph"/>
        <w:numPr>
          <w:ilvl w:val="0"/>
          <w:numId w:val="22"/>
        </w:numPr>
      </w:pPr>
      <w:r>
        <w:t>AI-powered search that understands natural language queries and delivers precise results instantly.</w:t>
      </w:r>
    </w:p>
    <w:p w:rsidR="00BC1FF1" w:rsidRDefault="009A3B76" w:rsidP="008C6055">
      <w:pPr>
        <w:pStyle w:val="ListParagraph"/>
        <w:numPr>
          <w:ilvl w:val="0"/>
          <w:numId w:val="22"/>
        </w:numPr>
      </w:pPr>
      <w:r>
        <w:t>Intuitive categorization and tagging system that makes information easy to find and navigate.</w:t>
      </w:r>
    </w:p>
    <w:p w:rsidR="00BC1FF1" w:rsidRDefault="009A3B76" w:rsidP="008C6055">
      <w:pPr>
        <w:pStyle w:val="ListParagraph"/>
        <w:numPr>
          <w:ilvl w:val="0"/>
          <w:numId w:val="22"/>
        </w:numPr>
      </w:pPr>
      <w:r>
        <w:t>Built-in tools for team collaboration, content review, and knowledge sharing.</w:t>
      </w:r>
    </w:p>
    <w:p w:rsidR="00BC1FF1" w:rsidRDefault="009A3B76">
      <w:pPr>
        <w:pStyle w:val="Heading3"/>
      </w:pPr>
      <w:r>
        <w:t>Insightful Analytics</w:t>
      </w:r>
    </w:p>
    <w:p w:rsidR="00BC1FF1" w:rsidRDefault="009A3B76">
      <w:r>
        <w:t>Track and optimize your knowledge base performance with detailed analytics.</w:t>
      </w:r>
    </w:p>
    <w:p w:rsidR="00BC1FF1" w:rsidRDefault="008C6055">
      <w:r w:rsidRPr="008C6055">
        <w:rPr>
          <w:b/>
        </w:rPr>
        <w:t>Usage Metrics:</w:t>
      </w:r>
      <w:r>
        <w:t xml:space="preserve"> </w:t>
      </w:r>
      <w:r w:rsidR="009A3B76">
        <w:t>Track article views, search patterns, and user engagement.</w:t>
      </w:r>
    </w:p>
    <w:p w:rsidR="00BC1FF1" w:rsidRDefault="008C6055">
      <w:r w:rsidRPr="008C6055">
        <w:rPr>
          <w:b/>
        </w:rPr>
        <w:t>Performance Insights:</w:t>
      </w:r>
      <w:r>
        <w:t xml:space="preserve"> </w:t>
      </w:r>
      <w:r w:rsidR="009A3B76">
        <w:t>Identify popular content and knowledge gaps.</w:t>
      </w:r>
    </w:p>
    <w:p w:rsidR="00BC1FF1" w:rsidRDefault="008C6055">
      <w:r w:rsidRPr="008C6055">
        <w:rPr>
          <w:b/>
        </w:rPr>
        <w:t xml:space="preserve">User </w:t>
      </w:r>
      <w:proofErr w:type="spellStart"/>
      <w:r w:rsidRPr="008C6055">
        <w:rPr>
          <w:b/>
        </w:rPr>
        <w:t>Behaviour</w:t>
      </w:r>
      <w:proofErr w:type="spellEnd"/>
      <w:r w:rsidRPr="008C6055">
        <w:rPr>
          <w:b/>
        </w:rPr>
        <w:t>:</w:t>
      </w:r>
      <w:r>
        <w:t xml:space="preserve"> </w:t>
      </w:r>
      <w:r w:rsidR="009A3B76">
        <w:t>Understand how users interact with your knowledge base.</w:t>
      </w:r>
    </w:p>
    <w:p w:rsidR="008C6055" w:rsidRDefault="008C6055"/>
    <w:p w:rsidR="00BC1FF1" w:rsidRDefault="009A3B76">
      <w:pPr>
        <w:pStyle w:val="Heading3"/>
      </w:pPr>
      <w:r>
        <w:t>Seamless Integrations</w:t>
      </w:r>
    </w:p>
    <w:p w:rsidR="00BC1FF1" w:rsidRDefault="009A3B76">
      <w:r>
        <w:t>Connect with your favorite tools and platforms.</w:t>
      </w:r>
    </w:p>
    <w:p w:rsidR="008C6055" w:rsidRDefault="008C6055">
      <w:r>
        <w:t xml:space="preserve">Slack, Microsoft Teams, </w:t>
      </w:r>
      <w:proofErr w:type="spellStart"/>
      <w:r>
        <w:t>Zendesk</w:t>
      </w:r>
      <w:proofErr w:type="spellEnd"/>
      <w:r>
        <w:t xml:space="preserve">, </w:t>
      </w:r>
      <w:proofErr w:type="spellStart"/>
      <w:r>
        <w:t>Salesforce</w:t>
      </w:r>
      <w:proofErr w:type="spellEnd"/>
    </w:p>
    <w:p w:rsidR="00BC1FF1" w:rsidRDefault="009A3B76">
      <w:pPr>
        <w:pStyle w:val="Heading3"/>
      </w:pPr>
      <w:r>
        <w:t>Enterprise Security</w:t>
      </w:r>
    </w:p>
    <w:p w:rsidR="00BC1FF1" w:rsidRDefault="009A3B76">
      <w:r>
        <w:t>Your knowledge is protected with enterprise-grade security.</w:t>
      </w:r>
    </w:p>
    <w:p w:rsidR="00BC1FF1" w:rsidRDefault="008C6055">
      <w:r>
        <w:t xml:space="preserve">Data Protection: </w:t>
      </w:r>
      <w:r w:rsidR="009A3B76">
        <w:t>End-to-end encryption and secure data storage.</w:t>
      </w:r>
    </w:p>
    <w:p w:rsidR="00BC1FF1" w:rsidRDefault="008C6055">
      <w:proofErr w:type="gramStart"/>
      <w:r>
        <w:t xml:space="preserve">Access Control: </w:t>
      </w:r>
      <w:r w:rsidR="009A3B76">
        <w:t>Granular permissions and role-based access.</w:t>
      </w:r>
      <w:proofErr w:type="gramEnd"/>
    </w:p>
    <w:p w:rsidR="00BC1FF1" w:rsidRDefault="009A3B76">
      <w:pPr>
        <w:pStyle w:val="Heading3"/>
      </w:pPr>
      <w:r>
        <w:t>Simple Pricing</w:t>
      </w:r>
    </w:p>
    <w:p w:rsidR="00BC1FF1" w:rsidRDefault="009A3B76">
      <w:r>
        <w:t>Choose the plan that fits your needs.</w:t>
      </w:r>
    </w:p>
    <w:p w:rsidR="00BC1FF1" w:rsidRDefault="009A3B76">
      <w:r>
        <w:t>$49/mo</w:t>
      </w:r>
      <w:r w:rsidR="008C6055">
        <w:t xml:space="preserve">nth (starter): </w:t>
      </w:r>
    </w:p>
    <w:p w:rsidR="008C6055" w:rsidRDefault="008C6055" w:rsidP="008C6055">
      <w:pPr>
        <w:pStyle w:val="ListParagraph"/>
        <w:numPr>
          <w:ilvl w:val="0"/>
          <w:numId w:val="23"/>
        </w:numPr>
      </w:pPr>
      <w:proofErr w:type="spellStart"/>
      <w:r>
        <w:t>Upto</w:t>
      </w:r>
      <w:proofErr w:type="spellEnd"/>
      <w:r>
        <w:t xml:space="preserve"> 5 users</w:t>
      </w:r>
    </w:p>
    <w:p w:rsidR="008C6055" w:rsidRDefault="008C6055" w:rsidP="008C6055">
      <w:pPr>
        <w:pStyle w:val="ListParagraph"/>
        <w:numPr>
          <w:ilvl w:val="0"/>
          <w:numId w:val="23"/>
        </w:numPr>
      </w:pPr>
      <w:r>
        <w:lastRenderedPageBreak/>
        <w:t>Basic Analytics</w:t>
      </w:r>
    </w:p>
    <w:p w:rsidR="008C6055" w:rsidRDefault="008C6055" w:rsidP="008C6055">
      <w:pPr>
        <w:pStyle w:val="ListParagraph"/>
        <w:numPr>
          <w:ilvl w:val="0"/>
          <w:numId w:val="23"/>
        </w:numPr>
      </w:pPr>
      <w:r>
        <w:t>Standard Support</w:t>
      </w:r>
    </w:p>
    <w:p w:rsidR="00BC1FF1" w:rsidRDefault="009A3B76">
      <w:r>
        <w:t>$99/mo</w:t>
      </w:r>
      <w:r w:rsidR="008C6055">
        <w:t>nth (Professional)</w:t>
      </w:r>
    </w:p>
    <w:p w:rsidR="008C6055" w:rsidRDefault="008C6055" w:rsidP="008C6055">
      <w:pPr>
        <w:pStyle w:val="ListParagraph"/>
        <w:numPr>
          <w:ilvl w:val="0"/>
          <w:numId w:val="23"/>
        </w:numPr>
      </w:pPr>
      <w:proofErr w:type="spellStart"/>
      <w:r>
        <w:t>Upto</w:t>
      </w:r>
      <w:proofErr w:type="spellEnd"/>
      <w:r>
        <w:t xml:space="preserve"> 20 users</w:t>
      </w:r>
    </w:p>
    <w:p w:rsidR="008C6055" w:rsidRDefault="008C6055" w:rsidP="008C6055">
      <w:pPr>
        <w:pStyle w:val="ListParagraph"/>
        <w:numPr>
          <w:ilvl w:val="0"/>
          <w:numId w:val="23"/>
        </w:numPr>
      </w:pPr>
      <w:r>
        <w:t>Advanced Analytics</w:t>
      </w:r>
    </w:p>
    <w:p w:rsidR="008C6055" w:rsidRDefault="008C6055" w:rsidP="008C6055">
      <w:pPr>
        <w:pStyle w:val="ListParagraph"/>
        <w:numPr>
          <w:ilvl w:val="0"/>
          <w:numId w:val="23"/>
        </w:numPr>
      </w:pPr>
      <w:proofErr w:type="spellStart"/>
      <w:r>
        <w:t>Proirity</w:t>
      </w:r>
      <w:proofErr w:type="spellEnd"/>
      <w:r>
        <w:t xml:space="preserve"> Support</w:t>
      </w:r>
    </w:p>
    <w:p w:rsidR="00BC1FF1" w:rsidRDefault="009A3B76">
      <w:r>
        <w:t>Custom</w:t>
      </w:r>
      <w:r w:rsidR="008C6055">
        <w:t xml:space="preserve"> (Enterprise)</w:t>
      </w:r>
    </w:p>
    <w:p w:rsidR="008C6055" w:rsidRDefault="008C6055" w:rsidP="008C6055">
      <w:pPr>
        <w:pStyle w:val="ListParagraph"/>
        <w:numPr>
          <w:ilvl w:val="0"/>
          <w:numId w:val="23"/>
        </w:numPr>
      </w:pPr>
      <w:r>
        <w:t>Unlimited users</w:t>
      </w:r>
    </w:p>
    <w:p w:rsidR="008C6055" w:rsidRDefault="008C6055" w:rsidP="008C6055">
      <w:pPr>
        <w:pStyle w:val="ListParagraph"/>
        <w:numPr>
          <w:ilvl w:val="0"/>
          <w:numId w:val="23"/>
        </w:numPr>
      </w:pPr>
      <w:r>
        <w:t>Custom Analytics</w:t>
      </w:r>
    </w:p>
    <w:p w:rsidR="008C6055" w:rsidRDefault="008C6055" w:rsidP="008C6055">
      <w:pPr>
        <w:pStyle w:val="ListParagraph"/>
        <w:numPr>
          <w:ilvl w:val="0"/>
          <w:numId w:val="23"/>
        </w:numPr>
      </w:pPr>
      <w:r>
        <w:t>24/7 Support</w:t>
      </w:r>
    </w:p>
    <w:p w:rsidR="008C6055" w:rsidRDefault="008C6055"/>
    <w:p w:rsidR="00BC1FF1" w:rsidRDefault="009A3B76">
      <w:pPr>
        <w:pStyle w:val="Heading3"/>
      </w:pPr>
      <w:r>
        <w:t>What Our Customers Say</w:t>
      </w:r>
    </w:p>
    <w:p w:rsidR="00BC1FF1" w:rsidRDefault="009A3B76">
      <w:r>
        <w:t>Trusted by leading companies worldwide.</w:t>
      </w:r>
    </w:p>
    <w:p w:rsidR="00BC1FF1" w:rsidRDefault="009A3B76">
      <w:r>
        <w:t>"The knowledge base platform has transformed how our team shares and accesses information. The search functionality is incredible."</w:t>
      </w:r>
    </w:p>
    <w:p w:rsidR="008C6055" w:rsidRDefault="008C6055">
      <w:r>
        <w:t xml:space="preserve">Sarah Johnson, CTO </w:t>
      </w:r>
      <w:proofErr w:type="spellStart"/>
      <w:r>
        <w:t>TechCorp</w:t>
      </w:r>
      <w:proofErr w:type="spellEnd"/>
    </w:p>
    <w:p w:rsidR="008C6055" w:rsidRDefault="008C6055"/>
    <w:p w:rsidR="00BC1FF1" w:rsidRDefault="009A3B76">
      <w:r>
        <w:t>"The analytics features have helped us identify knowledge gaps and improve our documentation significantly."</w:t>
      </w:r>
    </w:p>
    <w:p w:rsidR="008C6055" w:rsidRDefault="008C6055">
      <w:r>
        <w:t xml:space="preserve">Michael Chen, Product </w:t>
      </w:r>
      <w:proofErr w:type="spellStart"/>
      <w:r>
        <w:t>Manger</w:t>
      </w:r>
      <w:proofErr w:type="spellEnd"/>
      <w:r>
        <w:t xml:space="preserve">, </w:t>
      </w:r>
      <w:proofErr w:type="spellStart"/>
      <w:r>
        <w:t>InnovateCo</w:t>
      </w:r>
      <w:proofErr w:type="spellEnd"/>
    </w:p>
    <w:p w:rsidR="008C6055" w:rsidRDefault="008C6055"/>
    <w:p w:rsidR="008C6055" w:rsidRDefault="009A3B76" w:rsidP="008C6055">
      <w:r>
        <w:t>"The integration capabilities are outstanding. It works seamlessly with all our existing tools."</w:t>
      </w:r>
    </w:p>
    <w:p w:rsidR="008C6055" w:rsidRDefault="008C6055" w:rsidP="008C6055">
      <w:r>
        <w:t>Emily R</w:t>
      </w:r>
      <w:r w:rsidR="00930242">
        <w:t xml:space="preserve">odriguez, Operations Director, </w:t>
      </w:r>
      <w:proofErr w:type="spellStart"/>
      <w:r w:rsidR="00930242">
        <w:t>GlobalTech</w:t>
      </w:r>
      <w:proofErr w:type="spellEnd"/>
    </w:p>
    <w:p w:rsidR="00930242" w:rsidRDefault="00930242" w:rsidP="008C6055"/>
    <w:p w:rsidR="00BC1FF1" w:rsidRDefault="009A3B76">
      <w:pPr>
        <w:pStyle w:val="Heading3"/>
      </w:pPr>
      <w:proofErr w:type="gramStart"/>
      <w:r>
        <w:t>Ready to Transform Your Knowledge Management?</w:t>
      </w:r>
      <w:proofErr w:type="gramEnd"/>
    </w:p>
    <w:p w:rsidR="00BC1FF1" w:rsidRDefault="009A3B76">
      <w:r>
        <w:t>Join thousands of companies that trust our platform to manage their knowledge base.</w:t>
      </w:r>
    </w:p>
    <w:p w:rsidR="00BC1FF1" w:rsidRDefault="009A3B76">
      <w:r>
        <w:br w:type="page"/>
      </w:r>
    </w:p>
    <w:p w:rsidR="00BC1FF1" w:rsidRDefault="009A3B76">
      <w:pPr>
        <w:pStyle w:val="Heading1"/>
      </w:pPr>
      <w:r>
        <w:lastRenderedPageBreak/>
        <w:t>URL: https://zimlitech.com/training-resources</w:t>
      </w:r>
    </w:p>
    <w:p w:rsidR="00BC1FF1" w:rsidRDefault="009A3B76">
      <w:pPr>
        <w:pStyle w:val="Heading2"/>
      </w:pPr>
      <w:r>
        <w:t>Page Title: Training Resources Services | Zimlitech</w:t>
      </w:r>
    </w:p>
    <w:p w:rsidR="00BC1FF1" w:rsidRDefault="009A3B76">
      <w:pPr>
        <w:pStyle w:val="Heading2"/>
      </w:pPr>
      <w:r>
        <w:t>Professional Training Resources</w:t>
      </w:r>
    </w:p>
    <w:p w:rsidR="00BC1FF1" w:rsidRDefault="009A3B76">
      <w:r>
        <w:t>Empower your team with expert-led training programs and comprehensive learning resources.</w:t>
      </w:r>
    </w:p>
    <w:p w:rsidR="00BC1FF1" w:rsidRDefault="009A3B76">
      <w:pPr>
        <w:pStyle w:val="Heading3"/>
      </w:pPr>
      <w:r>
        <w:t>Why Choose Our Training</w:t>
      </w:r>
    </w:p>
    <w:p w:rsidR="00BC1FF1" w:rsidRDefault="009A3B76">
      <w:r>
        <w:t>Comprehensive learning solutions for your professional development needs.</w:t>
      </w:r>
    </w:p>
    <w:p w:rsidR="00BC1FF1" w:rsidRDefault="009A3B76" w:rsidP="00930242">
      <w:pPr>
        <w:pStyle w:val="ListParagraph"/>
        <w:numPr>
          <w:ilvl w:val="0"/>
          <w:numId w:val="24"/>
        </w:numPr>
      </w:pPr>
      <w:r>
        <w:t>Learn from industry professionals with years of practical experience.</w:t>
      </w:r>
    </w:p>
    <w:p w:rsidR="00BC1FF1" w:rsidRDefault="009A3B76" w:rsidP="00930242">
      <w:pPr>
        <w:pStyle w:val="ListParagraph"/>
        <w:numPr>
          <w:ilvl w:val="0"/>
          <w:numId w:val="24"/>
        </w:numPr>
      </w:pPr>
      <w:r>
        <w:t>Engage with hands-on exercises and real-world projects.</w:t>
      </w:r>
    </w:p>
    <w:p w:rsidR="00BC1FF1" w:rsidRDefault="009A3B76" w:rsidP="00930242">
      <w:pPr>
        <w:pStyle w:val="ListParagraph"/>
        <w:numPr>
          <w:ilvl w:val="0"/>
          <w:numId w:val="24"/>
        </w:numPr>
      </w:pPr>
      <w:r>
        <w:t>Earn recognized certificates to advance your career.</w:t>
      </w:r>
    </w:p>
    <w:p w:rsidR="00BC1FF1" w:rsidRDefault="009A3B76">
      <w:pPr>
        <w:pStyle w:val="Heading3"/>
      </w:pPr>
      <w:r>
        <w:t>Featured Courses</w:t>
      </w:r>
    </w:p>
    <w:p w:rsidR="00BC1FF1" w:rsidRDefault="009A3B76">
      <w:r>
        <w:t>Explore our comprehensive training programs.</w:t>
      </w:r>
    </w:p>
    <w:p w:rsidR="00BC1FF1" w:rsidRDefault="00930242">
      <w:r>
        <w:t xml:space="preserve">Technical Skills Development: </w:t>
      </w:r>
      <w:r w:rsidR="009A3B76">
        <w:t>Master essential technical skills with our comprehensive training program.</w:t>
      </w:r>
    </w:p>
    <w:p w:rsidR="00BC1FF1" w:rsidRDefault="00930242">
      <w:r>
        <w:t xml:space="preserve">Leadership Training: </w:t>
      </w:r>
      <w:r w:rsidR="009A3B76">
        <w:t>Develop leadership skills and learn effective team management.</w:t>
      </w:r>
    </w:p>
    <w:p w:rsidR="00BC1FF1" w:rsidRDefault="009A3B76">
      <w:pPr>
        <w:pStyle w:val="Heading3"/>
      </w:pPr>
      <w:r>
        <w:t>Expert Instructors</w:t>
      </w:r>
    </w:p>
    <w:p w:rsidR="00BC1FF1" w:rsidRDefault="009A3B76">
      <w:r>
        <w:t>Learn from industry professionals with extensive experience.</w:t>
      </w:r>
    </w:p>
    <w:p w:rsidR="00BC1FF1" w:rsidRDefault="009A3B76">
      <w:r>
        <w:t>Technical Training Specialist</w:t>
      </w:r>
    </w:p>
    <w:p w:rsidR="00BC1FF1" w:rsidRDefault="009A3B76">
      <w:r>
        <w:t>Leadership Development Expert</w:t>
      </w:r>
    </w:p>
    <w:p w:rsidR="00BC1FF1" w:rsidRDefault="009A3B76">
      <w:r>
        <w:t>Professional Skills Trainer</w:t>
      </w:r>
    </w:p>
    <w:p w:rsidR="00BC1FF1" w:rsidRDefault="009A3B76">
      <w:pPr>
        <w:pStyle w:val="Heading3"/>
      </w:pPr>
      <w:r>
        <w:t>Success Stories</w:t>
      </w:r>
    </w:p>
    <w:p w:rsidR="00BC1FF1" w:rsidRDefault="009A3B76">
      <w:r>
        <w:t>What our participants say about our training programs.</w:t>
      </w:r>
    </w:p>
    <w:p w:rsidR="00BC1FF1" w:rsidRDefault="009A3B76">
      <w:r>
        <w:t>"The training program exceeded my expectations. The instructors were knowledgeable and supportive, making the learning experience truly exceptional. I've gained valuable skills that have directly impacted my career growth."</w:t>
      </w:r>
    </w:p>
    <w:p w:rsidR="00BC1FF1" w:rsidRDefault="009A3B76">
      <w:r>
        <w:t>"The leadership training helped me advance my career and improve my team management skills. The practical approach and real-world examples were invaluable. I've seen a significant improvement in my team's performance."</w:t>
      </w:r>
    </w:p>
    <w:p w:rsidR="00BC1FF1" w:rsidRDefault="009A3B76">
      <w:r>
        <w:t>"The hands-on approach and practical exercises made learning much more effective. I've been able to apply these skills immediately in my work environment. The support from instructors was outstanding throughout the program."</w:t>
      </w:r>
    </w:p>
    <w:p w:rsidR="00BC1FF1" w:rsidRDefault="00930242">
      <w:r>
        <w:lastRenderedPageBreak/>
        <w:t xml:space="preserve">5000+ </w:t>
      </w:r>
      <w:r w:rsidR="009A3B76">
        <w:t>Participants Trained</w:t>
      </w:r>
    </w:p>
    <w:p w:rsidR="00BC1FF1" w:rsidRDefault="00930242">
      <w:r>
        <w:t xml:space="preserve">50+ </w:t>
      </w:r>
      <w:r w:rsidR="009A3B76">
        <w:t>Expert Instructors</w:t>
      </w:r>
    </w:p>
    <w:p w:rsidR="00BC1FF1" w:rsidRDefault="00930242">
      <w:r>
        <w:t xml:space="preserve">100+ </w:t>
      </w:r>
      <w:r w:rsidR="009A3B76">
        <w:t>Training Programs</w:t>
      </w:r>
    </w:p>
    <w:p w:rsidR="00BC1FF1" w:rsidRDefault="00930242">
      <w:r>
        <w:t xml:space="preserve">98% </w:t>
      </w:r>
      <w:r w:rsidR="009A3B76">
        <w:t>Satisfaction Rate</w:t>
      </w:r>
    </w:p>
    <w:p w:rsidR="00BC1FF1" w:rsidRDefault="009A3B76">
      <w:pPr>
        <w:pStyle w:val="Heading3"/>
      </w:pPr>
      <w:r>
        <w:t>Learning Path</w:t>
      </w:r>
    </w:p>
    <w:p w:rsidR="00BC1FF1" w:rsidRDefault="009A3B76">
      <w:r>
        <w:t>Structured learning journey for your professional growth.</w:t>
      </w:r>
    </w:p>
    <w:p w:rsidR="00BC1FF1" w:rsidRDefault="00930242" w:rsidP="00930242">
      <w:pPr>
        <w:pStyle w:val="ListParagraph"/>
        <w:numPr>
          <w:ilvl w:val="1"/>
          <w:numId w:val="15"/>
        </w:numPr>
        <w:ind w:left="426"/>
      </w:pPr>
      <w:r>
        <w:t xml:space="preserve">Assessment: </w:t>
      </w:r>
      <w:r w:rsidR="009A3B76">
        <w:t>Evaluate your current skills and goals.</w:t>
      </w:r>
    </w:p>
    <w:p w:rsidR="00BC1FF1" w:rsidRDefault="00930242" w:rsidP="00930242">
      <w:pPr>
        <w:pStyle w:val="ListParagraph"/>
        <w:numPr>
          <w:ilvl w:val="1"/>
          <w:numId w:val="15"/>
        </w:numPr>
        <w:ind w:left="426"/>
      </w:pPr>
      <w:r>
        <w:t xml:space="preserve">Planning: </w:t>
      </w:r>
      <w:r w:rsidR="009A3B76">
        <w:t>Create your personalized learning path.</w:t>
      </w:r>
    </w:p>
    <w:p w:rsidR="00BC1FF1" w:rsidRDefault="00930242" w:rsidP="00930242">
      <w:pPr>
        <w:pStyle w:val="ListParagraph"/>
        <w:numPr>
          <w:ilvl w:val="1"/>
          <w:numId w:val="15"/>
        </w:numPr>
        <w:ind w:left="426"/>
      </w:pPr>
      <w:r>
        <w:t xml:space="preserve">Training: </w:t>
      </w:r>
      <w:r w:rsidR="009A3B76">
        <w:t>Engage in expert-led sessions.</w:t>
      </w:r>
    </w:p>
    <w:p w:rsidR="00BC1FF1" w:rsidRDefault="00930242" w:rsidP="00930242">
      <w:pPr>
        <w:pStyle w:val="ListParagraph"/>
        <w:numPr>
          <w:ilvl w:val="1"/>
          <w:numId w:val="15"/>
        </w:numPr>
        <w:ind w:left="426"/>
      </w:pPr>
      <w:r>
        <w:t xml:space="preserve">Certification: </w:t>
      </w:r>
      <w:r w:rsidR="009A3B76">
        <w:t>Earn your professional certificate.</w:t>
      </w:r>
    </w:p>
    <w:p w:rsidR="00930242" w:rsidRDefault="00930242" w:rsidP="00930242">
      <w:pPr>
        <w:pStyle w:val="ListParagraph"/>
        <w:ind w:left="426"/>
      </w:pPr>
    </w:p>
    <w:p w:rsidR="00BC1FF1" w:rsidRDefault="009A3B76">
      <w:pPr>
        <w:pStyle w:val="Heading3"/>
      </w:pPr>
      <w:r>
        <w:t>Learning Resources</w:t>
      </w:r>
    </w:p>
    <w:p w:rsidR="00BC1FF1" w:rsidRDefault="009A3B76">
      <w:r>
        <w:t>Access our comprehensive learning materials.</w:t>
      </w:r>
    </w:p>
    <w:p w:rsidR="00BC1FF1" w:rsidRDefault="009A3B76">
      <w:r>
        <w:t>Comprehensive guides and documentation for self-paced learning.</w:t>
      </w:r>
    </w:p>
    <w:p w:rsidR="00BC1FF1" w:rsidRDefault="009A3B76">
      <w:r>
        <w:t>High-quality video content for visual learning.</w:t>
      </w:r>
    </w:p>
    <w:p w:rsidR="00BC1FF1" w:rsidRDefault="009A3B76">
      <w:pPr>
        <w:pStyle w:val="Heading3"/>
      </w:pPr>
      <w:r>
        <w:t>Ready to Start Learning?</w:t>
      </w:r>
    </w:p>
    <w:p w:rsidR="00BC1FF1" w:rsidRDefault="009A3B76" w:rsidP="00930242">
      <w:r>
        <w:t>Join our training programs and advance your career today.</w:t>
      </w:r>
    </w:p>
    <w:sectPr w:rsidR="00BC1F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D14BB8"/>
    <w:multiLevelType w:val="multilevel"/>
    <w:tmpl w:val="E4A894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64113B5"/>
    <w:multiLevelType w:val="multilevel"/>
    <w:tmpl w:val="7678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2B16AC"/>
    <w:multiLevelType w:val="hybridMultilevel"/>
    <w:tmpl w:val="DE0C08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1324BC7"/>
    <w:multiLevelType w:val="multilevel"/>
    <w:tmpl w:val="422E4154"/>
    <w:lvl w:ilvl="0">
      <w:start w:val="1"/>
      <w:numFmt w:val="bullet"/>
      <w:lvlText w:val=""/>
      <w:lvlJc w:val="left"/>
      <w:pPr>
        <w:tabs>
          <w:tab w:val="num" w:pos="720"/>
        </w:tabs>
        <w:ind w:left="720" w:hanging="360"/>
      </w:pPr>
      <w:rPr>
        <w:rFonts w:ascii="Symbol" w:hAnsi="Symbol" w:hint="default"/>
        <w:sz w:val="20"/>
      </w:rPr>
    </w:lvl>
    <w:lvl w:ilvl="1">
      <w:start w:val="99"/>
      <w:numFmt w:val="bullet"/>
      <w:lvlText w:val="-"/>
      <w:lvlJc w:val="left"/>
      <w:pPr>
        <w:ind w:left="1440" w:hanging="360"/>
      </w:pPr>
      <w:rPr>
        <w:rFonts w:ascii="Cambria" w:eastAsiaTheme="minorEastAsia"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AA7778"/>
    <w:multiLevelType w:val="hybridMultilevel"/>
    <w:tmpl w:val="2C981A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1F6633E3"/>
    <w:multiLevelType w:val="multilevel"/>
    <w:tmpl w:val="8C7E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1A4DD7"/>
    <w:multiLevelType w:val="multilevel"/>
    <w:tmpl w:val="F302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EF77EC"/>
    <w:multiLevelType w:val="multilevel"/>
    <w:tmpl w:val="D532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28132E"/>
    <w:multiLevelType w:val="hybridMultilevel"/>
    <w:tmpl w:val="195077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391228C3"/>
    <w:multiLevelType w:val="multilevel"/>
    <w:tmpl w:val="DCEA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4F6A94"/>
    <w:multiLevelType w:val="multilevel"/>
    <w:tmpl w:val="074E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8E7437"/>
    <w:multiLevelType w:val="hybridMultilevel"/>
    <w:tmpl w:val="52A4EB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8614D5C"/>
    <w:multiLevelType w:val="multilevel"/>
    <w:tmpl w:val="26CE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145655"/>
    <w:multiLevelType w:val="hybridMultilevel"/>
    <w:tmpl w:val="A05C6C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71AA4E63"/>
    <w:multiLevelType w:val="hybridMultilevel"/>
    <w:tmpl w:val="F1169B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7B19461D"/>
    <w:multiLevelType w:val="multilevel"/>
    <w:tmpl w:val="0CCC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D53BA8"/>
    <w:multiLevelType w:val="multilevel"/>
    <w:tmpl w:val="A9D6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D92FC8"/>
    <w:multiLevelType w:val="hybridMultilevel"/>
    <w:tmpl w:val="6CCEBC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24"/>
  </w:num>
  <w:num w:numId="12">
    <w:abstractNumId w:val="15"/>
  </w:num>
  <w:num w:numId="13">
    <w:abstractNumId w:val="19"/>
  </w:num>
  <w:num w:numId="14">
    <w:abstractNumId w:val="18"/>
  </w:num>
  <w:num w:numId="15">
    <w:abstractNumId w:val="9"/>
  </w:num>
  <w:num w:numId="16">
    <w:abstractNumId w:val="12"/>
  </w:num>
  <w:num w:numId="17">
    <w:abstractNumId w:val="21"/>
  </w:num>
  <w:num w:numId="18">
    <w:abstractNumId w:val="17"/>
  </w:num>
  <w:num w:numId="19">
    <w:abstractNumId w:val="13"/>
  </w:num>
  <w:num w:numId="20">
    <w:abstractNumId w:val="22"/>
  </w:num>
  <w:num w:numId="21">
    <w:abstractNumId w:val="23"/>
  </w:num>
  <w:num w:numId="22">
    <w:abstractNumId w:val="11"/>
  </w:num>
  <w:num w:numId="23">
    <w:abstractNumId w:val="20"/>
  </w:num>
  <w:num w:numId="24">
    <w:abstractNumId w:val="26"/>
  </w:num>
  <w:num w:numId="25">
    <w:abstractNumId w:val="16"/>
  </w:num>
  <w:num w:numId="26">
    <w:abstractNumId w:val="1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D3365"/>
    <w:rsid w:val="000F32BF"/>
    <w:rsid w:val="0015074B"/>
    <w:rsid w:val="00153328"/>
    <w:rsid w:val="001C6657"/>
    <w:rsid w:val="0029639D"/>
    <w:rsid w:val="00326F90"/>
    <w:rsid w:val="00650EFE"/>
    <w:rsid w:val="0083222B"/>
    <w:rsid w:val="008C6055"/>
    <w:rsid w:val="00930242"/>
    <w:rsid w:val="009A3B76"/>
    <w:rsid w:val="00AA1D8D"/>
    <w:rsid w:val="00AA33D7"/>
    <w:rsid w:val="00B47730"/>
    <w:rsid w:val="00BC1FF1"/>
    <w:rsid w:val="00C8224D"/>
    <w:rsid w:val="00CB0664"/>
    <w:rsid w:val="00CB7D35"/>
    <w:rsid w:val="00D57C3E"/>
    <w:rsid w:val="00D82798"/>
    <w:rsid w:val="00DB40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328"/>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83222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328"/>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8322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67922">
      <w:bodyDiv w:val="1"/>
      <w:marLeft w:val="0"/>
      <w:marRight w:val="0"/>
      <w:marTop w:val="0"/>
      <w:marBottom w:val="0"/>
      <w:divBdr>
        <w:top w:val="none" w:sz="0" w:space="0" w:color="auto"/>
        <w:left w:val="none" w:sz="0" w:space="0" w:color="auto"/>
        <w:bottom w:val="none" w:sz="0" w:space="0" w:color="auto"/>
        <w:right w:val="none" w:sz="0" w:space="0" w:color="auto"/>
      </w:divBdr>
    </w:div>
    <w:div w:id="162475029">
      <w:bodyDiv w:val="1"/>
      <w:marLeft w:val="0"/>
      <w:marRight w:val="0"/>
      <w:marTop w:val="0"/>
      <w:marBottom w:val="0"/>
      <w:divBdr>
        <w:top w:val="none" w:sz="0" w:space="0" w:color="auto"/>
        <w:left w:val="none" w:sz="0" w:space="0" w:color="auto"/>
        <w:bottom w:val="none" w:sz="0" w:space="0" w:color="auto"/>
        <w:right w:val="none" w:sz="0" w:space="0" w:color="auto"/>
      </w:divBdr>
    </w:div>
    <w:div w:id="198860548">
      <w:bodyDiv w:val="1"/>
      <w:marLeft w:val="0"/>
      <w:marRight w:val="0"/>
      <w:marTop w:val="0"/>
      <w:marBottom w:val="0"/>
      <w:divBdr>
        <w:top w:val="none" w:sz="0" w:space="0" w:color="auto"/>
        <w:left w:val="none" w:sz="0" w:space="0" w:color="auto"/>
        <w:bottom w:val="none" w:sz="0" w:space="0" w:color="auto"/>
        <w:right w:val="none" w:sz="0" w:space="0" w:color="auto"/>
      </w:divBdr>
    </w:div>
    <w:div w:id="225920129">
      <w:bodyDiv w:val="1"/>
      <w:marLeft w:val="0"/>
      <w:marRight w:val="0"/>
      <w:marTop w:val="0"/>
      <w:marBottom w:val="0"/>
      <w:divBdr>
        <w:top w:val="none" w:sz="0" w:space="0" w:color="auto"/>
        <w:left w:val="none" w:sz="0" w:space="0" w:color="auto"/>
        <w:bottom w:val="none" w:sz="0" w:space="0" w:color="auto"/>
        <w:right w:val="none" w:sz="0" w:space="0" w:color="auto"/>
      </w:divBdr>
      <w:divsChild>
        <w:div w:id="5594092">
          <w:marLeft w:val="0"/>
          <w:marRight w:val="0"/>
          <w:marTop w:val="0"/>
          <w:marBottom w:val="0"/>
          <w:divBdr>
            <w:top w:val="none" w:sz="0" w:space="0" w:color="auto"/>
            <w:left w:val="none" w:sz="0" w:space="0" w:color="auto"/>
            <w:bottom w:val="none" w:sz="0" w:space="0" w:color="auto"/>
            <w:right w:val="none" w:sz="0" w:space="0" w:color="auto"/>
          </w:divBdr>
        </w:div>
        <w:div w:id="1939101268">
          <w:marLeft w:val="0"/>
          <w:marRight w:val="0"/>
          <w:marTop w:val="0"/>
          <w:marBottom w:val="0"/>
          <w:divBdr>
            <w:top w:val="none" w:sz="0" w:space="0" w:color="auto"/>
            <w:left w:val="none" w:sz="0" w:space="0" w:color="auto"/>
            <w:bottom w:val="none" w:sz="0" w:space="0" w:color="auto"/>
            <w:right w:val="none" w:sz="0" w:space="0" w:color="auto"/>
          </w:divBdr>
        </w:div>
        <w:div w:id="2067752030">
          <w:marLeft w:val="0"/>
          <w:marRight w:val="0"/>
          <w:marTop w:val="0"/>
          <w:marBottom w:val="0"/>
          <w:divBdr>
            <w:top w:val="none" w:sz="0" w:space="0" w:color="auto"/>
            <w:left w:val="none" w:sz="0" w:space="0" w:color="auto"/>
            <w:bottom w:val="none" w:sz="0" w:space="0" w:color="auto"/>
            <w:right w:val="none" w:sz="0" w:space="0" w:color="auto"/>
          </w:divBdr>
        </w:div>
      </w:divsChild>
    </w:div>
    <w:div w:id="271785024">
      <w:bodyDiv w:val="1"/>
      <w:marLeft w:val="0"/>
      <w:marRight w:val="0"/>
      <w:marTop w:val="0"/>
      <w:marBottom w:val="0"/>
      <w:divBdr>
        <w:top w:val="none" w:sz="0" w:space="0" w:color="auto"/>
        <w:left w:val="none" w:sz="0" w:space="0" w:color="auto"/>
        <w:bottom w:val="none" w:sz="0" w:space="0" w:color="auto"/>
        <w:right w:val="none" w:sz="0" w:space="0" w:color="auto"/>
      </w:divBdr>
    </w:div>
    <w:div w:id="362680750">
      <w:bodyDiv w:val="1"/>
      <w:marLeft w:val="0"/>
      <w:marRight w:val="0"/>
      <w:marTop w:val="0"/>
      <w:marBottom w:val="0"/>
      <w:divBdr>
        <w:top w:val="none" w:sz="0" w:space="0" w:color="auto"/>
        <w:left w:val="none" w:sz="0" w:space="0" w:color="auto"/>
        <w:bottom w:val="none" w:sz="0" w:space="0" w:color="auto"/>
        <w:right w:val="none" w:sz="0" w:space="0" w:color="auto"/>
      </w:divBdr>
    </w:div>
    <w:div w:id="455149937">
      <w:bodyDiv w:val="1"/>
      <w:marLeft w:val="0"/>
      <w:marRight w:val="0"/>
      <w:marTop w:val="0"/>
      <w:marBottom w:val="0"/>
      <w:divBdr>
        <w:top w:val="none" w:sz="0" w:space="0" w:color="auto"/>
        <w:left w:val="none" w:sz="0" w:space="0" w:color="auto"/>
        <w:bottom w:val="none" w:sz="0" w:space="0" w:color="auto"/>
        <w:right w:val="none" w:sz="0" w:space="0" w:color="auto"/>
      </w:divBdr>
    </w:div>
    <w:div w:id="532502442">
      <w:bodyDiv w:val="1"/>
      <w:marLeft w:val="0"/>
      <w:marRight w:val="0"/>
      <w:marTop w:val="0"/>
      <w:marBottom w:val="0"/>
      <w:divBdr>
        <w:top w:val="none" w:sz="0" w:space="0" w:color="auto"/>
        <w:left w:val="none" w:sz="0" w:space="0" w:color="auto"/>
        <w:bottom w:val="none" w:sz="0" w:space="0" w:color="auto"/>
        <w:right w:val="none" w:sz="0" w:space="0" w:color="auto"/>
      </w:divBdr>
      <w:divsChild>
        <w:div w:id="2044095078">
          <w:marLeft w:val="0"/>
          <w:marRight w:val="0"/>
          <w:marTop w:val="0"/>
          <w:marBottom w:val="0"/>
          <w:divBdr>
            <w:top w:val="none" w:sz="0" w:space="0" w:color="auto"/>
            <w:left w:val="none" w:sz="0" w:space="0" w:color="auto"/>
            <w:bottom w:val="none" w:sz="0" w:space="0" w:color="auto"/>
            <w:right w:val="none" w:sz="0" w:space="0" w:color="auto"/>
          </w:divBdr>
        </w:div>
        <w:div w:id="2052260784">
          <w:marLeft w:val="0"/>
          <w:marRight w:val="0"/>
          <w:marTop w:val="0"/>
          <w:marBottom w:val="0"/>
          <w:divBdr>
            <w:top w:val="none" w:sz="0" w:space="0" w:color="auto"/>
            <w:left w:val="none" w:sz="0" w:space="0" w:color="auto"/>
            <w:bottom w:val="none" w:sz="0" w:space="0" w:color="auto"/>
            <w:right w:val="none" w:sz="0" w:space="0" w:color="auto"/>
          </w:divBdr>
        </w:div>
        <w:div w:id="63458341">
          <w:marLeft w:val="0"/>
          <w:marRight w:val="0"/>
          <w:marTop w:val="0"/>
          <w:marBottom w:val="0"/>
          <w:divBdr>
            <w:top w:val="none" w:sz="0" w:space="0" w:color="auto"/>
            <w:left w:val="none" w:sz="0" w:space="0" w:color="auto"/>
            <w:bottom w:val="none" w:sz="0" w:space="0" w:color="auto"/>
            <w:right w:val="none" w:sz="0" w:space="0" w:color="auto"/>
          </w:divBdr>
        </w:div>
        <w:div w:id="1471702569">
          <w:marLeft w:val="0"/>
          <w:marRight w:val="0"/>
          <w:marTop w:val="0"/>
          <w:marBottom w:val="0"/>
          <w:divBdr>
            <w:top w:val="none" w:sz="0" w:space="0" w:color="auto"/>
            <w:left w:val="none" w:sz="0" w:space="0" w:color="auto"/>
            <w:bottom w:val="none" w:sz="0" w:space="0" w:color="auto"/>
            <w:right w:val="none" w:sz="0" w:space="0" w:color="auto"/>
          </w:divBdr>
        </w:div>
        <w:div w:id="1299722327">
          <w:marLeft w:val="0"/>
          <w:marRight w:val="0"/>
          <w:marTop w:val="0"/>
          <w:marBottom w:val="0"/>
          <w:divBdr>
            <w:top w:val="none" w:sz="0" w:space="0" w:color="auto"/>
            <w:left w:val="none" w:sz="0" w:space="0" w:color="auto"/>
            <w:bottom w:val="none" w:sz="0" w:space="0" w:color="auto"/>
            <w:right w:val="none" w:sz="0" w:space="0" w:color="auto"/>
          </w:divBdr>
        </w:div>
        <w:div w:id="483817231">
          <w:marLeft w:val="0"/>
          <w:marRight w:val="0"/>
          <w:marTop w:val="0"/>
          <w:marBottom w:val="0"/>
          <w:divBdr>
            <w:top w:val="none" w:sz="0" w:space="0" w:color="auto"/>
            <w:left w:val="none" w:sz="0" w:space="0" w:color="auto"/>
            <w:bottom w:val="none" w:sz="0" w:space="0" w:color="auto"/>
            <w:right w:val="none" w:sz="0" w:space="0" w:color="auto"/>
          </w:divBdr>
        </w:div>
      </w:divsChild>
    </w:div>
    <w:div w:id="551967996">
      <w:bodyDiv w:val="1"/>
      <w:marLeft w:val="0"/>
      <w:marRight w:val="0"/>
      <w:marTop w:val="0"/>
      <w:marBottom w:val="0"/>
      <w:divBdr>
        <w:top w:val="none" w:sz="0" w:space="0" w:color="auto"/>
        <w:left w:val="none" w:sz="0" w:space="0" w:color="auto"/>
        <w:bottom w:val="none" w:sz="0" w:space="0" w:color="auto"/>
        <w:right w:val="none" w:sz="0" w:space="0" w:color="auto"/>
      </w:divBdr>
    </w:div>
    <w:div w:id="571618781">
      <w:bodyDiv w:val="1"/>
      <w:marLeft w:val="0"/>
      <w:marRight w:val="0"/>
      <w:marTop w:val="0"/>
      <w:marBottom w:val="0"/>
      <w:divBdr>
        <w:top w:val="none" w:sz="0" w:space="0" w:color="auto"/>
        <w:left w:val="none" w:sz="0" w:space="0" w:color="auto"/>
        <w:bottom w:val="none" w:sz="0" w:space="0" w:color="auto"/>
        <w:right w:val="none" w:sz="0" w:space="0" w:color="auto"/>
      </w:divBdr>
    </w:div>
    <w:div w:id="626013555">
      <w:bodyDiv w:val="1"/>
      <w:marLeft w:val="0"/>
      <w:marRight w:val="0"/>
      <w:marTop w:val="0"/>
      <w:marBottom w:val="0"/>
      <w:divBdr>
        <w:top w:val="none" w:sz="0" w:space="0" w:color="auto"/>
        <w:left w:val="none" w:sz="0" w:space="0" w:color="auto"/>
        <w:bottom w:val="none" w:sz="0" w:space="0" w:color="auto"/>
        <w:right w:val="none" w:sz="0" w:space="0" w:color="auto"/>
      </w:divBdr>
    </w:div>
    <w:div w:id="646008329">
      <w:bodyDiv w:val="1"/>
      <w:marLeft w:val="0"/>
      <w:marRight w:val="0"/>
      <w:marTop w:val="0"/>
      <w:marBottom w:val="0"/>
      <w:divBdr>
        <w:top w:val="none" w:sz="0" w:space="0" w:color="auto"/>
        <w:left w:val="none" w:sz="0" w:space="0" w:color="auto"/>
        <w:bottom w:val="none" w:sz="0" w:space="0" w:color="auto"/>
        <w:right w:val="none" w:sz="0" w:space="0" w:color="auto"/>
      </w:divBdr>
    </w:div>
    <w:div w:id="748575372">
      <w:bodyDiv w:val="1"/>
      <w:marLeft w:val="0"/>
      <w:marRight w:val="0"/>
      <w:marTop w:val="0"/>
      <w:marBottom w:val="0"/>
      <w:divBdr>
        <w:top w:val="none" w:sz="0" w:space="0" w:color="auto"/>
        <w:left w:val="none" w:sz="0" w:space="0" w:color="auto"/>
        <w:bottom w:val="none" w:sz="0" w:space="0" w:color="auto"/>
        <w:right w:val="none" w:sz="0" w:space="0" w:color="auto"/>
      </w:divBdr>
    </w:div>
    <w:div w:id="760953719">
      <w:bodyDiv w:val="1"/>
      <w:marLeft w:val="0"/>
      <w:marRight w:val="0"/>
      <w:marTop w:val="0"/>
      <w:marBottom w:val="0"/>
      <w:divBdr>
        <w:top w:val="none" w:sz="0" w:space="0" w:color="auto"/>
        <w:left w:val="none" w:sz="0" w:space="0" w:color="auto"/>
        <w:bottom w:val="none" w:sz="0" w:space="0" w:color="auto"/>
        <w:right w:val="none" w:sz="0" w:space="0" w:color="auto"/>
      </w:divBdr>
    </w:div>
    <w:div w:id="760953860">
      <w:bodyDiv w:val="1"/>
      <w:marLeft w:val="0"/>
      <w:marRight w:val="0"/>
      <w:marTop w:val="0"/>
      <w:marBottom w:val="0"/>
      <w:divBdr>
        <w:top w:val="none" w:sz="0" w:space="0" w:color="auto"/>
        <w:left w:val="none" w:sz="0" w:space="0" w:color="auto"/>
        <w:bottom w:val="none" w:sz="0" w:space="0" w:color="auto"/>
        <w:right w:val="none" w:sz="0" w:space="0" w:color="auto"/>
      </w:divBdr>
    </w:div>
    <w:div w:id="761101939">
      <w:bodyDiv w:val="1"/>
      <w:marLeft w:val="0"/>
      <w:marRight w:val="0"/>
      <w:marTop w:val="0"/>
      <w:marBottom w:val="0"/>
      <w:divBdr>
        <w:top w:val="none" w:sz="0" w:space="0" w:color="auto"/>
        <w:left w:val="none" w:sz="0" w:space="0" w:color="auto"/>
        <w:bottom w:val="none" w:sz="0" w:space="0" w:color="auto"/>
        <w:right w:val="none" w:sz="0" w:space="0" w:color="auto"/>
      </w:divBdr>
    </w:div>
    <w:div w:id="790442301">
      <w:bodyDiv w:val="1"/>
      <w:marLeft w:val="0"/>
      <w:marRight w:val="0"/>
      <w:marTop w:val="0"/>
      <w:marBottom w:val="0"/>
      <w:divBdr>
        <w:top w:val="none" w:sz="0" w:space="0" w:color="auto"/>
        <w:left w:val="none" w:sz="0" w:space="0" w:color="auto"/>
        <w:bottom w:val="none" w:sz="0" w:space="0" w:color="auto"/>
        <w:right w:val="none" w:sz="0" w:space="0" w:color="auto"/>
      </w:divBdr>
    </w:div>
    <w:div w:id="848330663">
      <w:bodyDiv w:val="1"/>
      <w:marLeft w:val="0"/>
      <w:marRight w:val="0"/>
      <w:marTop w:val="0"/>
      <w:marBottom w:val="0"/>
      <w:divBdr>
        <w:top w:val="none" w:sz="0" w:space="0" w:color="auto"/>
        <w:left w:val="none" w:sz="0" w:space="0" w:color="auto"/>
        <w:bottom w:val="none" w:sz="0" w:space="0" w:color="auto"/>
        <w:right w:val="none" w:sz="0" w:space="0" w:color="auto"/>
      </w:divBdr>
    </w:div>
    <w:div w:id="861238452">
      <w:bodyDiv w:val="1"/>
      <w:marLeft w:val="0"/>
      <w:marRight w:val="0"/>
      <w:marTop w:val="0"/>
      <w:marBottom w:val="0"/>
      <w:divBdr>
        <w:top w:val="none" w:sz="0" w:space="0" w:color="auto"/>
        <w:left w:val="none" w:sz="0" w:space="0" w:color="auto"/>
        <w:bottom w:val="none" w:sz="0" w:space="0" w:color="auto"/>
        <w:right w:val="none" w:sz="0" w:space="0" w:color="auto"/>
      </w:divBdr>
    </w:div>
    <w:div w:id="862133621">
      <w:bodyDiv w:val="1"/>
      <w:marLeft w:val="0"/>
      <w:marRight w:val="0"/>
      <w:marTop w:val="0"/>
      <w:marBottom w:val="0"/>
      <w:divBdr>
        <w:top w:val="none" w:sz="0" w:space="0" w:color="auto"/>
        <w:left w:val="none" w:sz="0" w:space="0" w:color="auto"/>
        <w:bottom w:val="none" w:sz="0" w:space="0" w:color="auto"/>
        <w:right w:val="none" w:sz="0" w:space="0" w:color="auto"/>
      </w:divBdr>
    </w:div>
    <w:div w:id="1077827258">
      <w:bodyDiv w:val="1"/>
      <w:marLeft w:val="0"/>
      <w:marRight w:val="0"/>
      <w:marTop w:val="0"/>
      <w:marBottom w:val="0"/>
      <w:divBdr>
        <w:top w:val="none" w:sz="0" w:space="0" w:color="auto"/>
        <w:left w:val="none" w:sz="0" w:space="0" w:color="auto"/>
        <w:bottom w:val="none" w:sz="0" w:space="0" w:color="auto"/>
        <w:right w:val="none" w:sz="0" w:space="0" w:color="auto"/>
      </w:divBdr>
    </w:div>
    <w:div w:id="1087654853">
      <w:bodyDiv w:val="1"/>
      <w:marLeft w:val="0"/>
      <w:marRight w:val="0"/>
      <w:marTop w:val="0"/>
      <w:marBottom w:val="0"/>
      <w:divBdr>
        <w:top w:val="none" w:sz="0" w:space="0" w:color="auto"/>
        <w:left w:val="none" w:sz="0" w:space="0" w:color="auto"/>
        <w:bottom w:val="none" w:sz="0" w:space="0" w:color="auto"/>
        <w:right w:val="none" w:sz="0" w:space="0" w:color="auto"/>
      </w:divBdr>
    </w:div>
    <w:div w:id="1175730790">
      <w:bodyDiv w:val="1"/>
      <w:marLeft w:val="0"/>
      <w:marRight w:val="0"/>
      <w:marTop w:val="0"/>
      <w:marBottom w:val="0"/>
      <w:divBdr>
        <w:top w:val="none" w:sz="0" w:space="0" w:color="auto"/>
        <w:left w:val="none" w:sz="0" w:space="0" w:color="auto"/>
        <w:bottom w:val="none" w:sz="0" w:space="0" w:color="auto"/>
        <w:right w:val="none" w:sz="0" w:space="0" w:color="auto"/>
      </w:divBdr>
    </w:div>
    <w:div w:id="1233808858">
      <w:bodyDiv w:val="1"/>
      <w:marLeft w:val="0"/>
      <w:marRight w:val="0"/>
      <w:marTop w:val="0"/>
      <w:marBottom w:val="0"/>
      <w:divBdr>
        <w:top w:val="none" w:sz="0" w:space="0" w:color="auto"/>
        <w:left w:val="none" w:sz="0" w:space="0" w:color="auto"/>
        <w:bottom w:val="none" w:sz="0" w:space="0" w:color="auto"/>
        <w:right w:val="none" w:sz="0" w:space="0" w:color="auto"/>
      </w:divBdr>
    </w:div>
    <w:div w:id="1238133803">
      <w:bodyDiv w:val="1"/>
      <w:marLeft w:val="0"/>
      <w:marRight w:val="0"/>
      <w:marTop w:val="0"/>
      <w:marBottom w:val="0"/>
      <w:divBdr>
        <w:top w:val="none" w:sz="0" w:space="0" w:color="auto"/>
        <w:left w:val="none" w:sz="0" w:space="0" w:color="auto"/>
        <w:bottom w:val="none" w:sz="0" w:space="0" w:color="auto"/>
        <w:right w:val="none" w:sz="0" w:space="0" w:color="auto"/>
      </w:divBdr>
    </w:div>
    <w:div w:id="1238973487">
      <w:bodyDiv w:val="1"/>
      <w:marLeft w:val="0"/>
      <w:marRight w:val="0"/>
      <w:marTop w:val="0"/>
      <w:marBottom w:val="0"/>
      <w:divBdr>
        <w:top w:val="none" w:sz="0" w:space="0" w:color="auto"/>
        <w:left w:val="none" w:sz="0" w:space="0" w:color="auto"/>
        <w:bottom w:val="none" w:sz="0" w:space="0" w:color="auto"/>
        <w:right w:val="none" w:sz="0" w:space="0" w:color="auto"/>
      </w:divBdr>
    </w:div>
    <w:div w:id="1317371323">
      <w:bodyDiv w:val="1"/>
      <w:marLeft w:val="0"/>
      <w:marRight w:val="0"/>
      <w:marTop w:val="0"/>
      <w:marBottom w:val="0"/>
      <w:divBdr>
        <w:top w:val="none" w:sz="0" w:space="0" w:color="auto"/>
        <w:left w:val="none" w:sz="0" w:space="0" w:color="auto"/>
        <w:bottom w:val="none" w:sz="0" w:space="0" w:color="auto"/>
        <w:right w:val="none" w:sz="0" w:space="0" w:color="auto"/>
      </w:divBdr>
    </w:div>
    <w:div w:id="1320035899">
      <w:bodyDiv w:val="1"/>
      <w:marLeft w:val="0"/>
      <w:marRight w:val="0"/>
      <w:marTop w:val="0"/>
      <w:marBottom w:val="0"/>
      <w:divBdr>
        <w:top w:val="none" w:sz="0" w:space="0" w:color="auto"/>
        <w:left w:val="none" w:sz="0" w:space="0" w:color="auto"/>
        <w:bottom w:val="none" w:sz="0" w:space="0" w:color="auto"/>
        <w:right w:val="none" w:sz="0" w:space="0" w:color="auto"/>
      </w:divBdr>
    </w:div>
    <w:div w:id="1384209955">
      <w:bodyDiv w:val="1"/>
      <w:marLeft w:val="0"/>
      <w:marRight w:val="0"/>
      <w:marTop w:val="0"/>
      <w:marBottom w:val="0"/>
      <w:divBdr>
        <w:top w:val="none" w:sz="0" w:space="0" w:color="auto"/>
        <w:left w:val="none" w:sz="0" w:space="0" w:color="auto"/>
        <w:bottom w:val="none" w:sz="0" w:space="0" w:color="auto"/>
        <w:right w:val="none" w:sz="0" w:space="0" w:color="auto"/>
      </w:divBdr>
    </w:div>
    <w:div w:id="1388190943">
      <w:bodyDiv w:val="1"/>
      <w:marLeft w:val="0"/>
      <w:marRight w:val="0"/>
      <w:marTop w:val="0"/>
      <w:marBottom w:val="0"/>
      <w:divBdr>
        <w:top w:val="none" w:sz="0" w:space="0" w:color="auto"/>
        <w:left w:val="none" w:sz="0" w:space="0" w:color="auto"/>
        <w:bottom w:val="none" w:sz="0" w:space="0" w:color="auto"/>
        <w:right w:val="none" w:sz="0" w:space="0" w:color="auto"/>
      </w:divBdr>
    </w:div>
    <w:div w:id="1446343809">
      <w:bodyDiv w:val="1"/>
      <w:marLeft w:val="0"/>
      <w:marRight w:val="0"/>
      <w:marTop w:val="0"/>
      <w:marBottom w:val="0"/>
      <w:divBdr>
        <w:top w:val="none" w:sz="0" w:space="0" w:color="auto"/>
        <w:left w:val="none" w:sz="0" w:space="0" w:color="auto"/>
        <w:bottom w:val="none" w:sz="0" w:space="0" w:color="auto"/>
        <w:right w:val="none" w:sz="0" w:space="0" w:color="auto"/>
      </w:divBdr>
    </w:div>
    <w:div w:id="1528566529">
      <w:bodyDiv w:val="1"/>
      <w:marLeft w:val="0"/>
      <w:marRight w:val="0"/>
      <w:marTop w:val="0"/>
      <w:marBottom w:val="0"/>
      <w:divBdr>
        <w:top w:val="none" w:sz="0" w:space="0" w:color="auto"/>
        <w:left w:val="none" w:sz="0" w:space="0" w:color="auto"/>
        <w:bottom w:val="none" w:sz="0" w:space="0" w:color="auto"/>
        <w:right w:val="none" w:sz="0" w:space="0" w:color="auto"/>
      </w:divBdr>
    </w:div>
    <w:div w:id="1613786244">
      <w:bodyDiv w:val="1"/>
      <w:marLeft w:val="0"/>
      <w:marRight w:val="0"/>
      <w:marTop w:val="0"/>
      <w:marBottom w:val="0"/>
      <w:divBdr>
        <w:top w:val="none" w:sz="0" w:space="0" w:color="auto"/>
        <w:left w:val="none" w:sz="0" w:space="0" w:color="auto"/>
        <w:bottom w:val="none" w:sz="0" w:space="0" w:color="auto"/>
        <w:right w:val="none" w:sz="0" w:space="0" w:color="auto"/>
      </w:divBdr>
    </w:div>
    <w:div w:id="1636253523">
      <w:bodyDiv w:val="1"/>
      <w:marLeft w:val="0"/>
      <w:marRight w:val="0"/>
      <w:marTop w:val="0"/>
      <w:marBottom w:val="0"/>
      <w:divBdr>
        <w:top w:val="none" w:sz="0" w:space="0" w:color="auto"/>
        <w:left w:val="none" w:sz="0" w:space="0" w:color="auto"/>
        <w:bottom w:val="none" w:sz="0" w:space="0" w:color="auto"/>
        <w:right w:val="none" w:sz="0" w:space="0" w:color="auto"/>
      </w:divBdr>
      <w:divsChild>
        <w:div w:id="14159146">
          <w:marLeft w:val="0"/>
          <w:marRight w:val="0"/>
          <w:marTop w:val="360"/>
          <w:marBottom w:val="0"/>
          <w:divBdr>
            <w:top w:val="none" w:sz="0" w:space="0" w:color="auto"/>
            <w:left w:val="none" w:sz="0" w:space="0" w:color="auto"/>
            <w:bottom w:val="none" w:sz="0" w:space="0" w:color="auto"/>
            <w:right w:val="none" w:sz="0" w:space="0" w:color="auto"/>
          </w:divBdr>
          <w:divsChild>
            <w:div w:id="1995377575">
              <w:marLeft w:val="0"/>
              <w:marRight w:val="0"/>
              <w:marTop w:val="0"/>
              <w:marBottom w:val="0"/>
              <w:divBdr>
                <w:top w:val="none" w:sz="0" w:space="0" w:color="auto"/>
                <w:left w:val="none" w:sz="0" w:space="0" w:color="auto"/>
                <w:bottom w:val="none" w:sz="0" w:space="0" w:color="auto"/>
                <w:right w:val="none" w:sz="0" w:space="0" w:color="auto"/>
              </w:divBdr>
              <w:divsChild>
                <w:div w:id="1616132358">
                  <w:marLeft w:val="0"/>
                  <w:marRight w:val="0"/>
                  <w:marTop w:val="0"/>
                  <w:marBottom w:val="0"/>
                  <w:divBdr>
                    <w:top w:val="none" w:sz="0" w:space="0" w:color="auto"/>
                    <w:left w:val="none" w:sz="0" w:space="0" w:color="auto"/>
                    <w:bottom w:val="none" w:sz="0" w:space="0" w:color="auto"/>
                    <w:right w:val="none" w:sz="0" w:space="0" w:color="auto"/>
                  </w:divBdr>
                </w:div>
                <w:div w:id="10609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4765">
          <w:marLeft w:val="0"/>
          <w:marRight w:val="0"/>
          <w:marTop w:val="360"/>
          <w:marBottom w:val="0"/>
          <w:divBdr>
            <w:top w:val="none" w:sz="0" w:space="0" w:color="auto"/>
            <w:left w:val="none" w:sz="0" w:space="0" w:color="auto"/>
            <w:bottom w:val="none" w:sz="0" w:space="0" w:color="auto"/>
            <w:right w:val="none" w:sz="0" w:space="0" w:color="auto"/>
          </w:divBdr>
          <w:divsChild>
            <w:div w:id="1313633775">
              <w:marLeft w:val="0"/>
              <w:marRight w:val="0"/>
              <w:marTop w:val="0"/>
              <w:marBottom w:val="0"/>
              <w:divBdr>
                <w:top w:val="none" w:sz="0" w:space="0" w:color="auto"/>
                <w:left w:val="none" w:sz="0" w:space="0" w:color="auto"/>
                <w:bottom w:val="none" w:sz="0" w:space="0" w:color="auto"/>
                <w:right w:val="none" w:sz="0" w:space="0" w:color="auto"/>
              </w:divBdr>
              <w:divsChild>
                <w:div w:id="429276256">
                  <w:marLeft w:val="0"/>
                  <w:marRight w:val="0"/>
                  <w:marTop w:val="0"/>
                  <w:marBottom w:val="0"/>
                  <w:divBdr>
                    <w:top w:val="none" w:sz="0" w:space="0" w:color="auto"/>
                    <w:left w:val="none" w:sz="0" w:space="0" w:color="auto"/>
                    <w:bottom w:val="none" w:sz="0" w:space="0" w:color="auto"/>
                    <w:right w:val="none" w:sz="0" w:space="0" w:color="auto"/>
                  </w:divBdr>
                </w:div>
                <w:div w:id="13616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1231">
          <w:marLeft w:val="0"/>
          <w:marRight w:val="0"/>
          <w:marTop w:val="360"/>
          <w:marBottom w:val="0"/>
          <w:divBdr>
            <w:top w:val="none" w:sz="0" w:space="0" w:color="auto"/>
            <w:left w:val="none" w:sz="0" w:space="0" w:color="auto"/>
            <w:bottom w:val="none" w:sz="0" w:space="0" w:color="auto"/>
            <w:right w:val="none" w:sz="0" w:space="0" w:color="auto"/>
          </w:divBdr>
          <w:divsChild>
            <w:div w:id="330571131">
              <w:marLeft w:val="0"/>
              <w:marRight w:val="0"/>
              <w:marTop w:val="0"/>
              <w:marBottom w:val="0"/>
              <w:divBdr>
                <w:top w:val="none" w:sz="0" w:space="0" w:color="auto"/>
                <w:left w:val="none" w:sz="0" w:space="0" w:color="auto"/>
                <w:bottom w:val="none" w:sz="0" w:space="0" w:color="auto"/>
                <w:right w:val="none" w:sz="0" w:space="0" w:color="auto"/>
              </w:divBdr>
              <w:divsChild>
                <w:div w:id="686181535">
                  <w:marLeft w:val="0"/>
                  <w:marRight w:val="0"/>
                  <w:marTop w:val="0"/>
                  <w:marBottom w:val="0"/>
                  <w:divBdr>
                    <w:top w:val="none" w:sz="0" w:space="0" w:color="auto"/>
                    <w:left w:val="none" w:sz="0" w:space="0" w:color="auto"/>
                    <w:bottom w:val="none" w:sz="0" w:space="0" w:color="auto"/>
                    <w:right w:val="none" w:sz="0" w:space="0" w:color="auto"/>
                  </w:divBdr>
                </w:div>
                <w:div w:id="1370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57236">
      <w:bodyDiv w:val="1"/>
      <w:marLeft w:val="0"/>
      <w:marRight w:val="0"/>
      <w:marTop w:val="0"/>
      <w:marBottom w:val="0"/>
      <w:divBdr>
        <w:top w:val="none" w:sz="0" w:space="0" w:color="auto"/>
        <w:left w:val="none" w:sz="0" w:space="0" w:color="auto"/>
        <w:bottom w:val="none" w:sz="0" w:space="0" w:color="auto"/>
        <w:right w:val="none" w:sz="0" w:space="0" w:color="auto"/>
      </w:divBdr>
    </w:div>
    <w:div w:id="1693651828">
      <w:bodyDiv w:val="1"/>
      <w:marLeft w:val="0"/>
      <w:marRight w:val="0"/>
      <w:marTop w:val="0"/>
      <w:marBottom w:val="0"/>
      <w:divBdr>
        <w:top w:val="none" w:sz="0" w:space="0" w:color="auto"/>
        <w:left w:val="none" w:sz="0" w:space="0" w:color="auto"/>
        <w:bottom w:val="none" w:sz="0" w:space="0" w:color="auto"/>
        <w:right w:val="none" w:sz="0" w:space="0" w:color="auto"/>
      </w:divBdr>
    </w:div>
    <w:div w:id="1694499144">
      <w:bodyDiv w:val="1"/>
      <w:marLeft w:val="0"/>
      <w:marRight w:val="0"/>
      <w:marTop w:val="0"/>
      <w:marBottom w:val="0"/>
      <w:divBdr>
        <w:top w:val="none" w:sz="0" w:space="0" w:color="auto"/>
        <w:left w:val="none" w:sz="0" w:space="0" w:color="auto"/>
        <w:bottom w:val="none" w:sz="0" w:space="0" w:color="auto"/>
        <w:right w:val="none" w:sz="0" w:space="0" w:color="auto"/>
      </w:divBdr>
    </w:div>
    <w:div w:id="1769932588">
      <w:bodyDiv w:val="1"/>
      <w:marLeft w:val="0"/>
      <w:marRight w:val="0"/>
      <w:marTop w:val="0"/>
      <w:marBottom w:val="0"/>
      <w:divBdr>
        <w:top w:val="none" w:sz="0" w:space="0" w:color="auto"/>
        <w:left w:val="none" w:sz="0" w:space="0" w:color="auto"/>
        <w:bottom w:val="none" w:sz="0" w:space="0" w:color="auto"/>
        <w:right w:val="none" w:sz="0" w:space="0" w:color="auto"/>
      </w:divBdr>
    </w:div>
    <w:div w:id="1780180109">
      <w:bodyDiv w:val="1"/>
      <w:marLeft w:val="0"/>
      <w:marRight w:val="0"/>
      <w:marTop w:val="0"/>
      <w:marBottom w:val="0"/>
      <w:divBdr>
        <w:top w:val="none" w:sz="0" w:space="0" w:color="auto"/>
        <w:left w:val="none" w:sz="0" w:space="0" w:color="auto"/>
        <w:bottom w:val="none" w:sz="0" w:space="0" w:color="auto"/>
        <w:right w:val="none" w:sz="0" w:space="0" w:color="auto"/>
      </w:divBdr>
    </w:div>
    <w:div w:id="1800682686">
      <w:bodyDiv w:val="1"/>
      <w:marLeft w:val="0"/>
      <w:marRight w:val="0"/>
      <w:marTop w:val="0"/>
      <w:marBottom w:val="0"/>
      <w:divBdr>
        <w:top w:val="none" w:sz="0" w:space="0" w:color="auto"/>
        <w:left w:val="none" w:sz="0" w:space="0" w:color="auto"/>
        <w:bottom w:val="none" w:sz="0" w:space="0" w:color="auto"/>
        <w:right w:val="none" w:sz="0" w:space="0" w:color="auto"/>
      </w:divBdr>
    </w:div>
    <w:div w:id="1825661403">
      <w:bodyDiv w:val="1"/>
      <w:marLeft w:val="0"/>
      <w:marRight w:val="0"/>
      <w:marTop w:val="0"/>
      <w:marBottom w:val="0"/>
      <w:divBdr>
        <w:top w:val="none" w:sz="0" w:space="0" w:color="auto"/>
        <w:left w:val="none" w:sz="0" w:space="0" w:color="auto"/>
        <w:bottom w:val="none" w:sz="0" w:space="0" w:color="auto"/>
        <w:right w:val="none" w:sz="0" w:space="0" w:color="auto"/>
      </w:divBdr>
    </w:div>
    <w:div w:id="1827819545">
      <w:bodyDiv w:val="1"/>
      <w:marLeft w:val="0"/>
      <w:marRight w:val="0"/>
      <w:marTop w:val="0"/>
      <w:marBottom w:val="0"/>
      <w:divBdr>
        <w:top w:val="none" w:sz="0" w:space="0" w:color="auto"/>
        <w:left w:val="none" w:sz="0" w:space="0" w:color="auto"/>
        <w:bottom w:val="none" w:sz="0" w:space="0" w:color="auto"/>
        <w:right w:val="none" w:sz="0" w:space="0" w:color="auto"/>
      </w:divBdr>
      <w:divsChild>
        <w:div w:id="1507792453">
          <w:marLeft w:val="0"/>
          <w:marRight w:val="0"/>
          <w:marTop w:val="0"/>
          <w:marBottom w:val="0"/>
          <w:divBdr>
            <w:top w:val="none" w:sz="0" w:space="0" w:color="auto"/>
            <w:left w:val="none" w:sz="0" w:space="0" w:color="auto"/>
            <w:bottom w:val="none" w:sz="0" w:space="0" w:color="auto"/>
            <w:right w:val="none" w:sz="0" w:space="0" w:color="auto"/>
          </w:divBdr>
        </w:div>
        <w:div w:id="1528715706">
          <w:marLeft w:val="0"/>
          <w:marRight w:val="0"/>
          <w:marTop w:val="0"/>
          <w:marBottom w:val="0"/>
          <w:divBdr>
            <w:top w:val="none" w:sz="0" w:space="0" w:color="auto"/>
            <w:left w:val="none" w:sz="0" w:space="0" w:color="auto"/>
            <w:bottom w:val="none" w:sz="0" w:space="0" w:color="auto"/>
            <w:right w:val="none" w:sz="0" w:space="0" w:color="auto"/>
          </w:divBdr>
        </w:div>
        <w:div w:id="1412432268">
          <w:marLeft w:val="0"/>
          <w:marRight w:val="0"/>
          <w:marTop w:val="0"/>
          <w:marBottom w:val="0"/>
          <w:divBdr>
            <w:top w:val="none" w:sz="0" w:space="0" w:color="auto"/>
            <w:left w:val="none" w:sz="0" w:space="0" w:color="auto"/>
            <w:bottom w:val="none" w:sz="0" w:space="0" w:color="auto"/>
            <w:right w:val="none" w:sz="0" w:space="0" w:color="auto"/>
          </w:divBdr>
        </w:div>
        <w:div w:id="1424034095">
          <w:marLeft w:val="0"/>
          <w:marRight w:val="0"/>
          <w:marTop w:val="0"/>
          <w:marBottom w:val="0"/>
          <w:divBdr>
            <w:top w:val="none" w:sz="0" w:space="0" w:color="auto"/>
            <w:left w:val="none" w:sz="0" w:space="0" w:color="auto"/>
            <w:bottom w:val="none" w:sz="0" w:space="0" w:color="auto"/>
            <w:right w:val="none" w:sz="0" w:space="0" w:color="auto"/>
          </w:divBdr>
        </w:div>
      </w:divsChild>
    </w:div>
    <w:div w:id="1837648608">
      <w:bodyDiv w:val="1"/>
      <w:marLeft w:val="0"/>
      <w:marRight w:val="0"/>
      <w:marTop w:val="0"/>
      <w:marBottom w:val="0"/>
      <w:divBdr>
        <w:top w:val="none" w:sz="0" w:space="0" w:color="auto"/>
        <w:left w:val="none" w:sz="0" w:space="0" w:color="auto"/>
        <w:bottom w:val="none" w:sz="0" w:space="0" w:color="auto"/>
        <w:right w:val="none" w:sz="0" w:space="0" w:color="auto"/>
      </w:divBdr>
    </w:div>
    <w:div w:id="1864782493">
      <w:bodyDiv w:val="1"/>
      <w:marLeft w:val="0"/>
      <w:marRight w:val="0"/>
      <w:marTop w:val="0"/>
      <w:marBottom w:val="0"/>
      <w:divBdr>
        <w:top w:val="none" w:sz="0" w:space="0" w:color="auto"/>
        <w:left w:val="none" w:sz="0" w:space="0" w:color="auto"/>
        <w:bottom w:val="none" w:sz="0" w:space="0" w:color="auto"/>
        <w:right w:val="none" w:sz="0" w:space="0" w:color="auto"/>
      </w:divBdr>
    </w:div>
    <w:div w:id="1901668192">
      <w:bodyDiv w:val="1"/>
      <w:marLeft w:val="0"/>
      <w:marRight w:val="0"/>
      <w:marTop w:val="0"/>
      <w:marBottom w:val="0"/>
      <w:divBdr>
        <w:top w:val="none" w:sz="0" w:space="0" w:color="auto"/>
        <w:left w:val="none" w:sz="0" w:space="0" w:color="auto"/>
        <w:bottom w:val="none" w:sz="0" w:space="0" w:color="auto"/>
        <w:right w:val="none" w:sz="0" w:space="0" w:color="auto"/>
      </w:divBdr>
    </w:div>
    <w:div w:id="1954751231">
      <w:bodyDiv w:val="1"/>
      <w:marLeft w:val="0"/>
      <w:marRight w:val="0"/>
      <w:marTop w:val="0"/>
      <w:marBottom w:val="0"/>
      <w:divBdr>
        <w:top w:val="none" w:sz="0" w:space="0" w:color="auto"/>
        <w:left w:val="none" w:sz="0" w:space="0" w:color="auto"/>
        <w:bottom w:val="none" w:sz="0" w:space="0" w:color="auto"/>
        <w:right w:val="none" w:sz="0" w:space="0" w:color="auto"/>
      </w:divBdr>
    </w:div>
    <w:div w:id="2018344639">
      <w:bodyDiv w:val="1"/>
      <w:marLeft w:val="0"/>
      <w:marRight w:val="0"/>
      <w:marTop w:val="0"/>
      <w:marBottom w:val="0"/>
      <w:divBdr>
        <w:top w:val="none" w:sz="0" w:space="0" w:color="auto"/>
        <w:left w:val="none" w:sz="0" w:space="0" w:color="auto"/>
        <w:bottom w:val="none" w:sz="0" w:space="0" w:color="auto"/>
        <w:right w:val="none" w:sz="0" w:space="0" w:color="auto"/>
      </w:divBdr>
    </w:div>
    <w:div w:id="20591649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zimlitech.com/gogo-maps" TargetMode="External"/><Relationship Id="rId13" Type="http://schemas.openxmlformats.org/officeDocument/2006/relationships/hyperlink" Target="https://zimlitech.com/datasync-platform" TargetMode="External"/><Relationship Id="rId18" Type="http://schemas.openxmlformats.org/officeDocument/2006/relationships/hyperlink" Target="https://zimlitech.com/smart-shopp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zimlitech.com/zimbiz-pos" TargetMode="External"/><Relationship Id="rId12" Type="http://schemas.openxmlformats.org/officeDocument/2006/relationships/hyperlink" Target="https://zimlitech.com/zimli-erp" TargetMode="External"/><Relationship Id="rId17" Type="http://schemas.openxmlformats.org/officeDocument/2006/relationships/hyperlink" Target="https://zimlitech.com/health-monitor" TargetMode="External"/><Relationship Id="rId2" Type="http://schemas.openxmlformats.org/officeDocument/2006/relationships/numbering" Target="numbering.xml"/><Relationship Id="rId16" Type="http://schemas.openxmlformats.org/officeDocument/2006/relationships/hyperlink" Target="https://zimlitech.com/task-track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imlitech.com/mappit-app" TargetMode="External"/><Relationship Id="rId5" Type="http://schemas.openxmlformats.org/officeDocument/2006/relationships/settings" Target="settings.xml"/><Relationship Id="rId15" Type="http://schemas.openxmlformats.org/officeDocument/2006/relationships/hyperlink" Target="https://zimlitech.com/hr-management" TargetMode="External"/><Relationship Id="rId10" Type="http://schemas.openxmlformats.org/officeDocument/2006/relationships/hyperlink" Target="https://zimlitech.com/audio-watermark" TargetMode="External"/><Relationship Id="rId19" Type="http://schemas.openxmlformats.org/officeDocument/2006/relationships/hyperlink" Target="https://zimlitech.com/travel-companion" TargetMode="External"/><Relationship Id="rId4" Type="http://schemas.microsoft.com/office/2007/relationships/stylesWithEffects" Target="stylesWithEffects.xml"/><Relationship Id="rId9" Type="http://schemas.openxmlformats.org/officeDocument/2006/relationships/hyperlink" Target="https://zimlitech.com/moola-app" TargetMode="External"/><Relationship Id="rId14" Type="http://schemas.openxmlformats.org/officeDocument/2006/relationships/hyperlink" Target="https://zimlitech.com/cloud-gu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403A2-1ED7-4AA2-AA38-0074BDD49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32</Pages>
  <Words>5397</Words>
  <Characters>30769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36094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Laptop</cp:lastModifiedBy>
  <cp:revision>7</cp:revision>
  <dcterms:created xsi:type="dcterms:W3CDTF">2013-12-23T23:15:00Z</dcterms:created>
  <dcterms:modified xsi:type="dcterms:W3CDTF">2025-05-28T07:46:00Z</dcterms:modified>
  <cp:category/>
</cp:coreProperties>
</file>