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BCE" w:rsidRDefault="001F14A5">
      <w:pPr>
        <w:pStyle w:val="Heading1"/>
      </w:pPr>
      <w:r>
        <w:t>URL: https://zimlitech.com/team</w:t>
      </w:r>
    </w:p>
    <w:p w:rsidR="00652BCE" w:rsidRDefault="001F14A5">
      <w:pPr>
        <w:pStyle w:val="Heading2"/>
      </w:pPr>
      <w:r>
        <w:t>Page Title: Our Team - Zimlitech</w:t>
      </w:r>
    </w:p>
    <w:p w:rsidR="00652BCE" w:rsidRDefault="001F14A5">
      <w:pPr>
        <w:pStyle w:val="Heading3"/>
      </w:pPr>
      <w:r>
        <w:t>Meet Our Team</w:t>
      </w:r>
    </w:p>
    <w:p w:rsidR="00652BCE" w:rsidRDefault="001F14A5">
      <w:r>
        <w:t>A team of technologists, engineers, and designers dedicated to crafting transformative digital solutions that drive innovation, optimize efficiency, and unlock new growth opportunities for businesses.</w:t>
      </w:r>
    </w:p>
    <w:p w:rsidR="00652BCE" w:rsidRDefault="001F14A5">
      <w:pPr>
        <w:pStyle w:val="Heading3"/>
      </w:pPr>
      <w:r>
        <w:t>Our Values</w:t>
      </w:r>
    </w:p>
    <w:p w:rsidR="00652BCE" w:rsidRDefault="001F14A5">
      <w:r>
        <w:t>The principles that guide our work and culture</w:t>
      </w:r>
    </w:p>
    <w:p w:rsidR="00652BCE" w:rsidRPr="001F14A5" w:rsidRDefault="001F14A5" w:rsidP="001F14A5">
      <w:pPr>
        <w:pStyle w:val="Heading4"/>
        <w:shd w:val="clear" w:color="auto" w:fill="FFFFFF"/>
        <w:spacing w:before="0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 w:rsidRPr="001F14A5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Integrity: We maintain high ethical standards and transparency in all our interactions.</w:t>
      </w:r>
    </w:p>
    <w:p w:rsidR="00652BCE" w:rsidRPr="001F14A5" w:rsidRDefault="001F14A5" w:rsidP="001F14A5">
      <w:pPr>
        <w:pStyle w:val="Heading4"/>
        <w:shd w:val="clear" w:color="auto" w:fill="FFFFFF"/>
        <w:spacing w:before="0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 w:rsidRPr="001F14A5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Innovation: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Pr="001F14A5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We continuously pursue creative solutions to complex problems.</w:t>
      </w:r>
    </w:p>
    <w:p w:rsidR="00652BCE" w:rsidRPr="001F14A5" w:rsidRDefault="001F14A5" w:rsidP="001F14A5">
      <w:pPr>
        <w:pStyle w:val="Heading4"/>
        <w:shd w:val="clear" w:color="auto" w:fill="FFFFFF"/>
        <w:spacing w:before="0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 w:rsidRPr="001F14A5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Collaboration: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Pr="001F14A5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We believe in the power of diverse perspectives working together.</w:t>
      </w:r>
    </w:p>
    <w:p w:rsidR="00652BCE" w:rsidRDefault="001F14A5">
      <w:pPr>
        <w:pStyle w:val="Heading3"/>
      </w:pPr>
      <w:r>
        <w:t>Leadership Team</w:t>
      </w:r>
    </w:p>
    <w:p w:rsidR="00652BCE" w:rsidRDefault="001F14A5">
      <w:r>
        <w:t>Meet the visionaries guiding our company forward</w:t>
      </w:r>
    </w:p>
    <w:p w:rsidR="00652BCE" w:rsidRDefault="001F14A5" w:rsidP="001F14A5">
      <w:pPr>
        <w:pStyle w:val="Heading4"/>
      </w:pPr>
      <w:r w:rsidRPr="001F14A5">
        <w:t xml:space="preserve">Muhammad </w:t>
      </w:r>
      <w:proofErr w:type="spellStart"/>
      <w:r w:rsidRPr="001F14A5">
        <w:t>Asif</w:t>
      </w:r>
      <w:proofErr w:type="spellEnd"/>
      <w:r>
        <w:t xml:space="preserve"> - Founder &amp; CEO</w:t>
      </w:r>
    </w:p>
    <w:p w:rsidR="00652BCE" w:rsidRDefault="001F14A5">
      <w:r>
        <w:t>Tech visionary with 15+ years of experience driving digital innovation across multiple industries.</w:t>
      </w:r>
    </w:p>
    <w:p w:rsidR="00652BCE" w:rsidRDefault="001F14A5" w:rsidP="001F14A5">
      <w:pPr>
        <w:pStyle w:val="Heading4"/>
      </w:pPr>
      <w:r w:rsidRPr="001F14A5">
        <w:t xml:space="preserve">Muhammad </w:t>
      </w:r>
      <w:proofErr w:type="spellStart"/>
      <w:r>
        <w:t>Umair</w:t>
      </w:r>
      <w:proofErr w:type="spellEnd"/>
      <w:r>
        <w:t xml:space="preserve"> - Chief Technology Officer</w:t>
      </w:r>
      <w:r w:rsidR="00FF762F">
        <w:t xml:space="preserve"> - CTO</w:t>
      </w:r>
    </w:p>
    <w:p w:rsidR="00652BCE" w:rsidRDefault="001F14A5">
      <w:proofErr w:type="gramStart"/>
      <w:r>
        <w:t>Technology leader with extensive experience in AI, cloud infrastructure, and scalable architectures.</w:t>
      </w:r>
      <w:proofErr w:type="gramEnd"/>
    </w:p>
    <w:p w:rsidR="00652BCE" w:rsidRPr="001F14A5" w:rsidRDefault="001F14A5" w:rsidP="001F14A5">
      <w:pPr>
        <w:pStyle w:val="Heading4"/>
      </w:pPr>
      <w:proofErr w:type="spellStart"/>
      <w:r w:rsidRPr="001F14A5">
        <w:t>Sadaf</w:t>
      </w:r>
      <w:proofErr w:type="spellEnd"/>
      <w:r w:rsidRPr="001F14A5">
        <w:t xml:space="preserve"> </w:t>
      </w:r>
      <w:proofErr w:type="spellStart"/>
      <w:r w:rsidRPr="001F14A5">
        <w:t>Asif</w:t>
      </w:r>
      <w:proofErr w:type="spellEnd"/>
      <w:r w:rsidRPr="001F14A5">
        <w:t>- Chief Operating Officer</w:t>
      </w:r>
    </w:p>
    <w:p w:rsidR="00652BCE" w:rsidRDefault="001F14A5">
      <w:proofErr w:type="gramStart"/>
      <w:r>
        <w:t>Award-winning leader with a passion for building efficient, scalable, and user-focused operational strategies.</w:t>
      </w:r>
      <w:proofErr w:type="gramEnd"/>
    </w:p>
    <w:p w:rsidR="00652BCE" w:rsidRDefault="00F23EAA" w:rsidP="00F23EAA">
      <w:pPr>
        <w:pStyle w:val="Heading4"/>
      </w:pPr>
      <w:r w:rsidRPr="00F23EAA">
        <w:t xml:space="preserve">Muhammad </w:t>
      </w:r>
      <w:proofErr w:type="spellStart"/>
      <w:r w:rsidRPr="00F23EAA">
        <w:t>Sohail</w:t>
      </w:r>
      <w:proofErr w:type="spellEnd"/>
      <w:r>
        <w:t xml:space="preserve"> - </w:t>
      </w:r>
      <w:r w:rsidR="001F14A5">
        <w:t>Marketing Manager</w:t>
      </w:r>
    </w:p>
    <w:p w:rsidR="00652BCE" w:rsidRDefault="001F14A5">
      <w:r>
        <w:t>Marketing strategist with a track record of growing brands and executing campaigns for maximum engagement.</w:t>
      </w:r>
    </w:p>
    <w:p w:rsidR="00652BCE" w:rsidRDefault="00F23EAA" w:rsidP="00F23EAA">
      <w:pPr>
        <w:pStyle w:val="Heading4"/>
      </w:pPr>
      <w:proofErr w:type="spellStart"/>
      <w:r w:rsidRPr="00F23EAA">
        <w:t>Amna</w:t>
      </w:r>
      <w:proofErr w:type="spellEnd"/>
      <w:r w:rsidRPr="00F23EAA">
        <w:t xml:space="preserve"> Malik</w:t>
      </w:r>
      <w:r>
        <w:t xml:space="preserve"> - </w:t>
      </w:r>
      <w:r w:rsidR="001F14A5">
        <w:t>HR Manager</w:t>
      </w:r>
    </w:p>
    <w:p w:rsidR="00652BCE" w:rsidRDefault="001F14A5">
      <w:r>
        <w:t>People-focused leader with deep experience in talent management, culture building, and organizational growth.</w:t>
      </w:r>
    </w:p>
    <w:p w:rsidR="00652BCE" w:rsidRDefault="00F23EAA" w:rsidP="00F23EAA">
      <w:pPr>
        <w:pStyle w:val="Heading4"/>
      </w:pPr>
      <w:r w:rsidRPr="00F23EAA">
        <w:t>Thomas Holland</w:t>
      </w:r>
      <w:r>
        <w:t xml:space="preserve"> - </w:t>
      </w:r>
      <w:r w:rsidR="001F14A5">
        <w:t>IT Manager</w:t>
      </w:r>
    </w:p>
    <w:p w:rsidR="00652BCE" w:rsidRDefault="001F14A5">
      <w:r>
        <w:t>IT manager with expertise in leading tech teams and delivering secure, scalable infrastructure solutions.</w:t>
      </w:r>
    </w:p>
    <w:p w:rsidR="00652BCE" w:rsidRDefault="001F14A5">
      <w:pPr>
        <w:pStyle w:val="Heading3"/>
      </w:pPr>
      <w:r>
        <w:t>Our</w:t>
      </w:r>
      <w:r w:rsidR="00F23EAA">
        <w:t xml:space="preserve"> </w:t>
      </w:r>
      <w:r>
        <w:t>Teams</w:t>
      </w:r>
    </w:p>
    <w:p w:rsidR="00652BCE" w:rsidRDefault="001F14A5">
      <w:r>
        <w:t>The talented specialists who bring our vision to life</w:t>
      </w:r>
    </w:p>
    <w:p w:rsidR="00652BCE" w:rsidRDefault="00F23EAA">
      <w:proofErr w:type="spellStart"/>
      <w:r w:rsidRPr="00F23EAA">
        <w:lastRenderedPageBreak/>
        <w:t>Hamza</w:t>
      </w:r>
      <w:proofErr w:type="spellEnd"/>
      <w:r w:rsidRPr="00F23EAA">
        <w:t xml:space="preserve"> </w:t>
      </w:r>
      <w:proofErr w:type="spellStart"/>
      <w:r w:rsidRPr="00F23EAA">
        <w:t>Rizwan</w:t>
      </w:r>
      <w:proofErr w:type="spellEnd"/>
      <w:r>
        <w:t xml:space="preserve"> - </w:t>
      </w:r>
      <w:r w:rsidR="001F14A5">
        <w:t>Lead Software Engineer</w:t>
      </w:r>
    </w:p>
    <w:p w:rsidR="00652BCE" w:rsidRDefault="00F23EAA">
      <w:proofErr w:type="spellStart"/>
      <w:r w:rsidRPr="00F23EAA">
        <w:t>Zainab</w:t>
      </w:r>
      <w:proofErr w:type="spellEnd"/>
      <w:r w:rsidRPr="00F23EAA">
        <w:t xml:space="preserve"> Ahmed</w:t>
      </w:r>
      <w:r>
        <w:t xml:space="preserve"> - </w:t>
      </w:r>
      <w:r w:rsidR="001F14A5">
        <w:t>Frontend Developer</w:t>
      </w:r>
    </w:p>
    <w:p w:rsidR="00652BCE" w:rsidRDefault="00F23EAA">
      <w:r w:rsidRPr="00F23EAA">
        <w:t>Tariq Hassan</w:t>
      </w:r>
      <w:r>
        <w:t xml:space="preserve"> - </w:t>
      </w:r>
      <w:proofErr w:type="spellStart"/>
      <w:r w:rsidR="001F14A5">
        <w:t>DevOps</w:t>
      </w:r>
      <w:proofErr w:type="spellEnd"/>
      <w:r w:rsidR="001F14A5">
        <w:t xml:space="preserve"> Engineer</w:t>
      </w:r>
    </w:p>
    <w:p w:rsidR="00652BCE" w:rsidRDefault="00F23EAA">
      <w:r w:rsidRPr="00F23EAA">
        <w:t xml:space="preserve">Fatima </w:t>
      </w:r>
      <w:proofErr w:type="spellStart"/>
      <w:r w:rsidRPr="00F23EAA">
        <w:t>Javed</w:t>
      </w:r>
      <w:proofErr w:type="spellEnd"/>
      <w:r>
        <w:t xml:space="preserve"> - </w:t>
      </w:r>
      <w:r w:rsidR="001F14A5">
        <w:t>Backend Developer</w:t>
      </w:r>
    </w:p>
    <w:p w:rsidR="00652BCE" w:rsidRDefault="00F23EAA">
      <w:r w:rsidRPr="00F23EAA">
        <w:t>Ayesha Khan</w:t>
      </w:r>
      <w:r>
        <w:t xml:space="preserve"> - </w:t>
      </w:r>
      <w:r w:rsidR="001F14A5">
        <w:t>UX Design Lead</w:t>
      </w:r>
    </w:p>
    <w:p w:rsidR="00652BCE" w:rsidRDefault="00F23EAA">
      <w:r w:rsidRPr="00F23EAA">
        <w:t xml:space="preserve">Bilal </w:t>
      </w:r>
      <w:proofErr w:type="spellStart"/>
      <w:r w:rsidRPr="00F23EAA">
        <w:t>Mahmood</w:t>
      </w:r>
      <w:proofErr w:type="spellEnd"/>
      <w:r>
        <w:t xml:space="preserve"> - </w:t>
      </w:r>
      <w:r w:rsidR="001F14A5">
        <w:t>Data Scientist</w:t>
      </w:r>
    </w:p>
    <w:p w:rsidR="00652BCE" w:rsidRDefault="00F23EAA">
      <w:proofErr w:type="spellStart"/>
      <w:r w:rsidRPr="00F23EAA">
        <w:t>Hasan</w:t>
      </w:r>
      <w:proofErr w:type="spellEnd"/>
      <w:r w:rsidRPr="00F23EAA">
        <w:t xml:space="preserve"> Ali</w:t>
      </w:r>
      <w:r>
        <w:t xml:space="preserve"> - </w:t>
      </w:r>
      <w:r w:rsidR="001F14A5">
        <w:t>Product Manager</w:t>
      </w:r>
    </w:p>
    <w:p w:rsidR="00652BCE" w:rsidRDefault="00F23EAA">
      <w:r w:rsidRPr="00F23EAA">
        <w:t>Sana Bashir</w:t>
      </w:r>
      <w:r>
        <w:t xml:space="preserve"> - </w:t>
      </w:r>
      <w:r w:rsidR="001F14A5">
        <w:t>Marketing Director</w:t>
      </w:r>
    </w:p>
    <w:p w:rsidR="00FF762F" w:rsidRDefault="00FF762F">
      <w:r>
        <w:t xml:space="preserve">Muhammad </w:t>
      </w:r>
      <w:proofErr w:type="spellStart"/>
      <w:r>
        <w:t>Amaan</w:t>
      </w:r>
      <w:proofErr w:type="spellEnd"/>
      <w:r>
        <w:t xml:space="preserve"> – AI Developer</w:t>
      </w:r>
      <w:bookmarkStart w:id="0" w:name="_GoBack"/>
      <w:bookmarkEnd w:id="0"/>
    </w:p>
    <w:p w:rsidR="00652BCE" w:rsidRDefault="001F14A5">
      <w:pPr>
        <w:pStyle w:val="Heading3"/>
      </w:pPr>
      <w:r>
        <w:t>Our</w:t>
      </w:r>
      <w:r w:rsidR="00F23EAA">
        <w:t xml:space="preserve"> </w:t>
      </w:r>
      <w:r>
        <w:t>Culture</w:t>
      </w:r>
    </w:p>
    <w:p w:rsidR="00652BCE" w:rsidRDefault="001F14A5">
      <w:r>
        <w:t>At Zimlitech, we believe that great technology is built by great teams who enjoy what they do. We foster a culture that empowers innovation, rewards curiosity, and encourages work-life balance.</w:t>
      </w:r>
    </w:p>
    <w:p w:rsidR="00652BCE" w:rsidRDefault="001F14A5">
      <w:r>
        <w:t>We offer flexible working hours that prioritize results over rigid schedules.</w:t>
      </w:r>
    </w:p>
    <w:p w:rsidR="00652BCE" w:rsidRDefault="001F14A5">
      <w:r>
        <w:t>We invest in our team's growth with dedicated learning budgets and time.</w:t>
      </w:r>
    </w:p>
    <w:p w:rsidR="00652BCE" w:rsidRDefault="001F14A5">
      <w:r>
        <w:t>We support both physical and mental health through comprehensive wellness programs.</w:t>
      </w:r>
    </w:p>
    <w:p w:rsidR="00652BCE" w:rsidRDefault="001F14A5">
      <w:r>
        <w:t>We celebrate diversity and create an environment where everyone belongs.</w:t>
      </w:r>
    </w:p>
    <w:p w:rsidR="00652BCE" w:rsidRDefault="001F14A5">
      <w:pPr>
        <w:pStyle w:val="Heading3"/>
      </w:pPr>
      <w:r>
        <w:t>Join Our</w:t>
      </w:r>
      <w:r w:rsidR="00F23EAA">
        <w:t xml:space="preserve"> </w:t>
      </w:r>
      <w:r>
        <w:t>Team</w:t>
      </w:r>
    </w:p>
    <w:p w:rsidR="00652BCE" w:rsidRDefault="001F14A5">
      <w:r>
        <w:t>We're always looking for talented individuals who are passionate about technology and innovation. Join our diverse team and help us build the digital solutions of tomorrow.</w:t>
      </w:r>
    </w:p>
    <w:p w:rsidR="00F23EAA" w:rsidRDefault="00F23EAA" w:rsidP="00F23EAA">
      <w:pPr>
        <w:pStyle w:val="Heading5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Why work with us?</w:t>
      </w:r>
    </w:p>
    <w:p w:rsidR="00F23EAA" w:rsidRDefault="00F23EAA" w:rsidP="00F23EA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Challenging projects that push boundaries</w:t>
      </w:r>
    </w:p>
    <w:p w:rsidR="00F23EAA" w:rsidRDefault="00F23EAA" w:rsidP="00F23EA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Competitive compensation and benefits</w:t>
      </w:r>
    </w:p>
    <w:p w:rsidR="00F23EAA" w:rsidRDefault="00F23EAA" w:rsidP="00F23EA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Global team with diverse perspectives</w:t>
      </w:r>
    </w:p>
    <w:p w:rsidR="00F23EAA" w:rsidRDefault="00F23EAA" w:rsidP="00F23EA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Career development and growth opportunities</w:t>
      </w:r>
    </w:p>
    <w:p w:rsidR="00F23EAA" w:rsidRDefault="00F23EAA"/>
    <w:p w:rsidR="00652BCE" w:rsidRDefault="00652BCE"/>
    <w:sectPr w:rsidR="00652B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78E4D1F"/>
    <w:multiLevelType w:val="hybridMultilevel"/>
    <w:tmpl w:val="C73E2E10"/>
    <w:lvl w:ilvl="0" w:tplc="2EB093DC">
      <w:numFmt w:val="bullet"/>
      <w:lvlText w:val="-"/>
      <w:lvlJc w:val="left"/>
      <w:pPr>
        <w:ind w:left="406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14A5"/>
    <w:rsid w:val="0029639D"/>
    <w:rsid w:val="00326F90"/>
    <w:rsid w:val="00652BCE"/>
    <w:rsid w:val="00AA1D8D"/>
    <w:rsid w:val="00B47730"/>
    <w:rsid w:val="00CB0664"/>
    <w:rsid w:val="00F23EAA"/>
    <w:rsid w:val="00FC693F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65E17E-DB13-462F-9062-49A2CACA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Laptop</cp:lastModifiedBy>
  <cp:revision>3</cp:revision>
  <dcterms:created xsi:type="dcterms:W3CDTF">2013-12-23T23:15:00Z</dcterms:created>
  <dcterms:modified xsi:type="dcterms:W3CDTF">2025-06-12T15:19:00Z</dcterms:modified>
  <cp:category/>
</cp:coreProperties>
</file>